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475203</w:t>
      </w:r>
    </w:p>
    <w:p>
      <w:r>
        <w:t>Total in Words: Four Lakh, Seventy-Five Thousand, Two Hundred And Three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