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Serial No.</w:t>
            </w:r>
          </w:p>
        </w:tc>
        <w:tc>
          <w:tcPr>
            <w:tcW w:type="dxa" w:w="720"/>
          </w:tcPr>
          <w:p>
            <w:r>
              <w:t>Description</w:t>
            </w:r>
          </w:p>
        </w:tc>
        <w:tc>
          <w:tcPr>
            <w:tcW w:type="dxa" w:w="720"/>
          </w:tcPr>
          <w:p>
            <w:r>
              <w:t>Unit</w:t>
            </w:r>
          </w:p>
        </w:tc>
        <w:tc>
          <w:tcPr>
            <w:tcW w:type="dxa" w:w="720"/>
          </w:tcPr>
          <w:p>
            <w:r>
              <w:t>Qty WO</w:t>
            </w:r>
          </w:p>
        </w:tc>
        <w:tc>
          <w:tcPr>
            <w:tcW w:type="dxa" w:w="720"/>
          </w:tcPr>
          <w:p>
            <w:r>
              <w:t>Rate</w:t>
            </w:r>
          </w:p>
        </w:tc>
        <w:tc>
          <w:tcPr>
            <w:tcW w:type="dxa" w:w="720"/>
          </w:tcPr>
          <w:p>
            <w:r>
              <w:t>Amt WO</w:t>
            </w:r>
          </w:p>
        </w:tc>
        <w:tc>
          <w:tcPr>
            <w:tcW w:type="dxa" w:w="720"/>
          </w:tcPr>
          <w:p>
            <w:r>
              <w:t>Qty Bill</w:t>
            </w:r>
          </w:p>
        </w:tc>
        <w:tc>
          <w:tcPr>
            <w:tcW w:type="dxa" w:w="720"/>
          </w:tcPr>
          <w:p>
            <w:r>
              <w:t>Amt Bill</w:t>
            </w:r>
          </w:p>
        </w:tc>
        <w:tc>
          <w:tcPr>
            <w:tcW w:type="dxa" w:w="720"/>
          </w:tcPr>
          <w:p>
            <w:r>
              <w:t>Excess Qty</w:t>
            </w:r>
          </w:p>
        </w:tc>
        <w:tc>
          <w:tcPr>
            <w:tcW w:type="dxa" w:w="720"/>
          </w:tcPr>
          <w:p>
            <w:r>
              <w:t>Excess Amt</w:t>
            </w:r>
          </w:p>
        </w:tc>
        <w:tc>
          <w:tcPr>
            <w:tcW w:type="dxa" w:w="720"/>
          </w:tcPr>
          <w:p>
            <w:r>
              <w:t>Saving Qty</w:t>
            </w:r>
          </w:p>
        </w:tc>
        <w:tc>
          <w:tcPr>
            <w:tcW w:type="dxa" w:w="720"/>
          </w:tcPr>
          <w:p>
            <w:r>
              <w:t>Saving Amt</w:t>
            </w:r>
          </w:p>
        </w:tc>
      </w:tr>
      <w:tr>
        <w:tc>
          <w:tcPr>
            <w:tcW w:type="dxa" w:w="720"/>
          </w:tcPr>
          <w:p>
            <w:r>
              <w:t>1</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Short point (up to 3 mtr.)</w:t>
            </w:r>
          </w:p>
        </w:tc>
        <w:tc>
          <w:tcPr>
            <w:tcW w:type="dxa" w:w="720"/>
          </w:tcPr>
          <w:p>
            <w:r>
              <w:t>P. point</w:t>
            </w:r>
          </w:p>
        </w:tc>
        <w:tc>
          <w:tcPr>
            <w:tcW w:type="dxa" w:w="720"/>
          </w:tcPr>
          <w:p>
            <w:r>
              <w:t>50.0</w:t>
            </w:r>
          </w:p>
        </w:tc>
        <w:tc>
          <w:tcPr>
            <w:tcW w:type="dxa" w:w="720"/>
          </w:tcPr>
          <w:p>
            <w:r>
              <w:t>256.0</w:t>
            </w:r>
          </w:p>
        </w:tc>
        <w:tc>
          <w:tcPr>
            <w:tcW w:type="dxa" w:w="720"/>
          </w:tcPr>
          <w:p>
            <w:r>
              <w:t>12800</w:t>
            </w:r>
          </w:p>
        </w:tc>
        <w:tc>
          <w:tcPr>
            <w:tcW w:type="dxa" w:w="720"/>
          </w:tcPr>
          <w:p>
            <w:r>
              <w:t>52.0</w:t>
            </w:r>
          </w:p>
        </w:tc>
        <w:tc>
          <w:tcPr>
            <w:tcW w:type="dxa" w:w="720"/>
          </w:tcPr>
          <w:p>
            <w:r>
              <w:t>13312</w:t>
            </w:r>
          </w:p>
        </w:tc>
        <w:tc>
          <w:tcPr>
            <w:tcW w:type="dxa" w:w="720"/>
          </w:tcPr>
          <w:p>
            <w:r>
              <w:t>2.0</w:t>
            </w:r>
          </w:p>
        </w:tc>
        <w:tc>
          <w:tcPr>
            <w:tcW w:type="dxa" w:w="720"/>
          </w:tcPr>
          <w:p>
            <w:r>
              <w:t>512</w:t>
            </w:r>
          </w:p>
        </w:tc>
        <w:tc>
          <w:tcPr>
            <w:tcW w:type="dxa" w:w="720"/>
          </w:tcPr>
          <w:p>
            <w:r>
              <w:t>0</w:t>
            </w:r>
          </w:p>
        </w:tc>
        <w:tc>
          <w:tcPr>
            <w:tcW w:type="dxa" w:w="720"/>
          </w:tcPr>
          <w:p>
            <w:r>
              <w:t>0</w:t>
            </w:r>
          </w:p>
        </w:tc>
      </w:tr>
      <w:tr>
        <w:tc>
          <w:tcPr>
            <w:tcW w:type="dxa" w:w="720"/>
          </w:tcPr>
          <w:p>
            <w:r/>
          </w:p>
        </w:tc>
        <w:tc>
          <w:tcPr>
            <w:tcW w:type="dxa" w:w="720"/>
          </w:tcPr>
          <w:p>
            <w:r>
              <w:t>Medium point (up to 6 mtr.)</w:t>
            </w:r>
          </w:p>
        </w:tc>
        <w:tc>
          <w:tcPr>
            <w:tcW w:type="dxa" w:w="720"/>
          </w:tcPr>
          <w:p>
            <w:r>
              <w:t>P. point</w:t>
            </w:r>
          </w:p>
        </w:tc>
        <w:tc>
          <w:tcPr>
            <w:tcW w:type="dxa" w:w="720"/>
          </w:tcPr>
          <w:p>
            <w:r>
              <w:t>50.0</w:t>
            </w:r>
          </w:p>
        </w:tc>
        <w:tc>
          <w:tcPr>
            <w:tcW w:type="dxa" w:w="720"/>
          </w:tcPr>
          <w:p>
            <w:r>
              <w:t>472.0</w:t>
            </w:r>
          </w:p>
        </w:tc>
        <w:tc>
          <w:tcPr>
            <w:tcW w:type="dxa" w:w="720"/>
          </w:tcPr>
          <w:p>
            <w:r>
              <w:t>23600</w:t>
            </w:r>
          </w:p>
        </w:tc>
        <w:tc>
          <w:tcPr>
            <w:tcW w:type="dxa" w:w="720"/>
          </w:tcPr>
          <w:p>
            <w:r>
              <w:t>48.0</w:t>
            </w:r>
          </w:p>
        </w:tc>
        <w:tc>
          <w:tcPr>
            <w:tcW w:type="dxa" w:w="720"/>
          </w:tcPr>
          <w:p>
            <w:r>
              <w:t>22656</w:t>
            </w:r>
          </w:p>
        </w:tc>
        <w:tc>
          <w:tcPr>
            <w:tcW w:type="dxa" w:w="720"/>
          </w:tcPr>
          <w:p>
            <w:r>
              <w:t>0</w:t>
            </w:r>
          </w:p>
        </w:tc>
        <w:tc>
          <w:tcPr>
            <w:tcW w:type="dxa" w:w="720"/>
          </w:tcPr>
          <w:p>
            <w:r>
              <w:t>0</w:t>
            </w:r>
          </w:p>
        </w:tc>
        <w:tc>
          <w:tcPr>
            <w:tcW w:type="dxa" w:w="720"/>
          </w:tcPr>
          <w:p>
            <w:r>
              <w:t>2.0</w:t>
            </w:r>
          </w:p>
        </w:tc>
        <w:tc>
          <w:tcPr>
            <w:tcW w:type="dxa" w:w="720"/>
          </w:tcPr>
          <w:p>
            <w:r>
              <w:t>944</w:t>
            </w:r>
          </w:p>
        </w:tc>
      </w:tr>
      <w:tr>
        <w:tc>
          <w:tcPr>
            <w:tcW w:type="dxa" w:w="720"/>
          </w:tcPr>
          <w:p>
            <w:r/>
          </w:p>
        </w:tc>
        <w:tc>
          <w:tcPr>
            <w:tcW w:type="dxa" w:w="720"/>
          </w:tcPr>
          <w:p>
            <w:r>
              <w:t>Long point  (up to 10 mtr.)</w:t>
            </w:r>
          </w:p>
        </w:tc>
        <w:tc>
          <w:tcPr>
            <w:tcW w:type="dxa" w:w="720"/>
          </w:tcPr>
          <w:p>
            <w:r>
              <w:t>P. point</w:t>
            </w:r>
          </w:p>
        </w:tc>
        <w:tc>
          <w:tcPr>
            <w:tcW w:type="dxa" w:w="720"/>
          </w:tcPr>
          <w:p>
            <w:r>
              <w:t>50.0</w:t>
            </w:r>
          </w:p>
        </w:tc>
        <w:tc>
          <w:tcPr>
            <w:tcW w:type="dxa" w:w="720"/>
          </w:tcPr>
          <w:p>
            <w:r>
              <w:t>662.0</w:t>
            </w:r>
          </w:p>
        </w:tc>
        <w:tc>
          <w:tcPr>
            <w:tcW w:type="dxa" w:w="720"/>
          </w:tcPr>
          <w:p>
            <w:r>
              <w:t>33100</w:t>
            </w:r>
          </w:p>
        </w:tc>
        <w:tc>
          <w:tcPr>
            <w:tcW w:type="dxa" w:w="720"/>
          </w:tcPr>
          <w:p>
            <w:r>
              <w:t>52.0</w:t>
            </w:r>
          </w:p>
        </w:tc>
        <w:tc>
          <w:tcPr>
            <w:tcW w:type="dxa" w:w="720"/>
          </w:tcPr>
          <w:p>
            <w:r>
              <w:t>34424</w:t>
            </w:r>
          </w:p>
        </w:tc>
        <w:tc>
          <w:tcPr>
            <w:tcW w:type="dxa" w:w="720"/>
          </w:tcPr>
          <w:p>
            <w:r>
              <w:t>2.0</w:t>
            </w:r>
          </w:p>
        </w:tc>
        <w:tc>
          <w:tcPr>
            <w:tcW w:type="dxa" w:w="720"/>
          </w:tcPr>
          <w:p>
            <w:r>
              <w:t>1324</w:t>
            </w:r>
          </w:p>
        </w:tc>
        <w:tc>
          <w:tcPr>
            <w:tcW w:type="dxa" w:w="720"/>
          </w:tcPr>
          <w:p>
            <w:r>
              <w:t>0</w:t>
            </w:r>
          </w:p>
        </w:tc>
        <w:tc>
          <w:tcPr>
            <w:tcW w:type="dxa" w:w="720"/>
          </w:tcPr>
          <w:p>
            <w:r>
              <w:t>0</w:t>
            </w:r>
          </w:p>
        </w:tc>
      </w:tr>
      <w:tr>
        <w:tc>
          <w:tcPr>
            <w:tcW w:type="dxa" w:w="720"/>
          </w:tcPr>
          <w:p>
            <w:r>
              <w:t>2</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On board</w:t>
            </w:r>
          </w:p>
        </w:tc>
        <w:tc>
          <w:tcPr>
            <w:tcW w:type="dxa" w:w="720"/>
          </w:tcPr>
          <w:p>
            <w:r>
              <w:t>P. point</w:t>
            </w:r>
          </w:p>
        </w:tc>
        <w:tc>
          <w:tcPr>
            <w:tcW w:type="dxa" w:w="720"/>
          </w:tcPr>
          <w:p>
            <w:r>
              <w:t>100.0</w:t>
            </w:r>
          </w:p>
        </w:tc>
        <w:tc>
          <w:tcPr>
            <w:tcW w:type="dxa" w:w="720"/>
          </w:tcPr>
          <w:p>
            <w:r>
              <w:t>136.0</w:t>
            </w:r>
          </w:p>
        </w:tc>
        <w:tc>
          <w:tcPr>
            <w:tcW w:type="dxa" w:w="720"/>
          </w:tcPr>
          <w:p>
            <w:r>
              <w:t>13600</w:t>
            </w:r>
          </w:p>
        </w:tc>
        <w:tc>
          <w:tcPr>
            <w:tcW w:type="dxa" w:w="720"/>
          </w:tcPr>
          <w:p>
            <w:r>
              <w:t>102.0</w:t>
            </w:r>
          </w:p>
        </w:tc>
        <w:tc>
          <w:tcPr>
            <w:tcW w:type="dxa" w:w="720"/>
          </w:tcPr>
          <w:p>
            <w:r>
              <w:t>13872</w:t>
            </w:r>
          </w:p>
        </w:tc>
        <w:tc>
          <w:tcPr>
            <w:tcW w:type="dxa" w:w="720"/>
          </w:tcPr>
          <w:p>
            <w:r>
              <w:t>2.0</w:t>
            </w:r>
          </w:p>
        </w:tc>
        <w:tc>
          <w:tcPr>
            <w:tcW w:type="dxa" w:w="720"/>
          </w:tcPr>
          <w:p>
            <w:r>
              <w:t>272</w:t>
            </w:r>
          </w:p>
        </w:tc>
        <w:tc>
          <w:tcPr>
            <w:tcW w:type="dxa" w:w="720"/>
          </w:tcPr>
          <w:p>
            <w:r>
              <w:t>0</w:t>
            </w:r>
          </w:p>
        </w:tc>
        <w:tc>
          <w:tcPr>
            <w:tcW w:type="dxa" w:w="720"/>
          </w:tcPr>
          <w:p>
            <w:r>
              <w:t>0</w:t>
            </w:r>
          </w:p>
        </w:tc>
      </w:tr>
      <w:tr>
        <w:tc>
          <w:tcPr>
            <w:tcW w:type="dxa" w:w="720"/>
          </w:tcPr>
          <w:p>
            <w:r>
              <w:t>3</w:t>
            </w:r>
          </w:p>
        </w:tc>
        <w:tc>
          <w:tcPr>
            <w:tcW w:type="dxa" w:w="720"/>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23.0</w:t>
            </w:r>
          </w:p>
        </w:tc>
        <w:tc>
          <w:tcPr>
            <w:tcW w:type="dxa" w:w="720"/>
          </w:tcPr>
          <w:p>
            <w:r>
              <w:t>230</w:t>
            </w:r>
          </w:p>
        </w:tc>
        <w:tc>
          <w:tcPr>
            <w:tcW w:type="dxa" w:w="720"/>
          </w:tcPr>
          <w:p>
            <w:r>
              <w:t>8.0</w:t>
            </w:r>
          </w:p>
        </w:tc>
        <w:tc>
          <w:tcPr>
            <w:tcW w:type="dxa" w:w="720"/>
          </w:tcPr>
          <w:p>
            <w:r>
              <w:t>184</w:t>
            </w:r>
          </w:p>
        </w:tc>
        <w:tc>
          <w:tcPr>
            <w:tcW w:type="dxa" w:w="720"/>
          </w:tcPr>
          <w:p>
            <w:r>
              <w:t>0</w:t>
            </w:r>
          </w:p>
        </w:tc>
        <w:tc>
          <w:tcPr>
            <w:tcW w:type="dxa" w:w="720"/>
          </w:tcPr>
          <w:p>
            <w:r>
              <w:t>0</w:t>
            </w:r>
          </w:p>
        </w:tc>
        <w:tc>
          <w:tcPr>
            <w:tcW w:type="dxa" w:w="720"/>
          </w:tcPr>
          <w:p>
            <w:r>
              <w:t>2.0</w:t>
            </w:r>
          </w:p>
        </w:tc>
        <w:tc>
          <w:tcPr>
            <w:tcW w:type="dxa" w:w="720"/>
          </w:tcPr>
          <w:p>
            <w:r>
              <w:t>46</w:t>
            </w:r>
          </w:p>
        </w:tc>
      </w:tr>
      <w:tr>
        <w:tc>
          <w:tcPr>
            <w:tcW w:type="dxa" w:w="720"/>
          </w:tcPr>
          <w:p>
            <w:r>
              <w:t>4</w:t>
            </w:r>
          </w:p>
        </w:tc>
        <w:tc>
          <w:tcPr>
            <w:tcW w:type="dxa" w:w="720"/>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720"/>
          </w:tcPr>
          <w:p>
            <w:r>
              <w:t>Each</w:t>
            </w:r>
          </w:p>
        </w:tc>
        <w:tc>
          <w:tcPr>
            <w:tcW w:type="dxa" w:w="720"/>
          </w:tcPr>
          <w:p>
            <w:r>
              <w:t>30.0</w:t>
            </w:r>
          </w:p>
        </w:tc>
        <w:tc>
          <w:tcPr>
            <w:tcW w:type="dxa" w:w="720"/>
          </w:tcPr>
          <w:p>
            <w:r>
              <w:t>50.0</w:t>
            </w:r>
          </w:p>
        </w:tc>
        <w:tc>
          <w:tcPr>
            <w:tcW w:type="dxa" w:w="720"/>
          </w:tcPr>
          <w:p>
            <w:r>
              <w:t>1500</w:t>
            </w:r>
          </w:p>
        </w:tc>
        <w:tc>
          <w:tcPr>
            <w:tcW w:type="dxa" w:w="720"/>
          </w:tcPr>
          <w:p>
            <w:r>
              <w:t>32.0</w:t>
            </w:r>
          </w:p>
        </w:tc>
        <w:tc>
          <w:tcPr>
            <w:tcW w:type="dxa" w:w="720"/>
          </w:tcPr>
          <w:p>
            <w:r>
              <w:t>1600</w:t>
            </w:r>
          </w:p>
        </w:tc>
        <w:tc>
          <w:tcPr>
            <w:tcW w:type="dxa" w:w="720"/>
          </w:tcPr>
          <w:p>
            <w:r>
              <w:t>2.0</w:t>
            </w:r>
          </w:p>
        </w:tc>
        <w:tc>
          <w:tcPr>
            <w:tcW w:type="dxa" w:w="720"/>
          </w:tcPr>
          <w:p>
            <w:r>
              <w:t>100</w:t>
            </w:r>
          </w:p>
        </w:tc>
        <w:tc>
          <w:tcPr>
            <w:tcW w:type="dxa" w:w="720"/>
          </w:tcPr>
          <w:p>
            <w:r>
              <w:t>0</w:t>
            </w:r>
          </w:p>
        </w:tc>
        <w:tc>
          <w:tcPr>
            <w:tcW w:type="dxa" w:w="720"/>
          </w:tcPr>
          <w:p>
            <w:r>
              <w:t>0</w:t>
            </w:r>
          </w:p>
        </w:tc>
      </w:tr>
      <w:tr>
        <w:tc>
          <w:tcPr>
            <w:tcW w:type="dxa" w:w="720"/>
          </w:tcPr>
          <w:p>
            <w:r>
              <w:t>5</w:t>
            </w:r>
          </w:p>
        </w:tc>
        <w:tc>
          <w:tcPr>
            <w:tcW w:type="dxa" w:w="720"/>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33.0</w:t>
            </w:r>
          </w:p>
        </w:tc>
        <w:tc>
          <w:tcPr>
            <w:tcW w:type="dxa" w:w="720"/>
          </w:tcPr>
          <w:p>
            <w:r>
              <w:t>330</w:t>
            </w:r>
          </w:p>
        </w:tc>
        <w:tc>
          <w:tcPr>
            <w:tcW w:type="dxa" w:w="720"/>
          </w:tcPr>
          <w:p>
            <w:r>
              <w:t>22.0</w:t>
            </w:r>
          </w:p>
        </w:tc>
        <w:tc>
          <w:tcPr>
            <w:tcW w:type="dxa" w:w="720"/>
          </w:tcPr>
          <w:p>
            <w:r>
              <w:t>726</w:t>
            </w:r>
          </w:p>
        </w:tc>
        <w:tc>
          <w:tcPr>
            <w:tcW w:type="dxa" w:w="720"/>
          </w:tcPr>
          <w:p>
            <w:r>
              <w:t>12.0</w:t>
            </w:r>
          </w:p>
        </w:tc>
        <w:tc>
          <w:tcPr>
            <w:tcW w:type="dxa" w:w="720"/>
          </w:tcPr>
          <w:p>
            <w:r>
              <w:t>396</w:t>
            </w:r>
          </w:p>
        </w:tc>
        <w:tc>
          <w:tcPr>
            <w:tcW w:type="dxa" w:w="720"/>
          </w:tcPr>
          <w:p>
            <w:r>
              <w:t>0</w:t>
            </w:r>
          </w:p>
        </w:tc>
        <w:tc>
          <w:tcPr>
            <w:tcW w:type="dxa" w:w="720"/>
          </w:tcPr>
          <w:p>
            <w:r>
              <w:t>0</w:t>
            </w:r>
          </w:p>
        </w:tc>
      </w:tr>
      <w:tr>
        <w:tc>
          <w:tcPr>
            <w:tcW w:type="dxa" w:w="720"/>
          </w:tcPr>
          <w:p>
            <w:r>
              <w:t>6</w:t>
            </w:r>
          </w:p>
        </w:tc>
        <w:tc>
          <w:tcPr>
            <w:tcW w:type="dxa" w:w="720"/>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78.0</w:t>
            </w:r>
          </w:p>
        </w:tc>
        <w:tc>
          <w:tcPr>
            <w:tcW w:type="dxa" w:w="720"/>
          </w:tcPr>
          <w:p>
            <w:r>
              <w:t>780</w:t>
            </w:r>
          </w:p>
        </w:tc>
        <w:tc>
          <w:tcPr>
            <w:tcW w:type="dxa" w:w="720"/>
          </w:tcPr>
          <w:p>
            <w:r>
              <w:t>36.0</w:t>
            </w:r>
          </w:p>
        </w:tc>
        <w:tc>
          <w:tcPr>
            <w:tcW w:type="dxa" w:w="720"/>
          </w:tcPr>
          <w:p>
            <w:r>
              <w:t>2808</w:t>
            </w:r>
          </w:p>
        </w:tc>
        <w:tc>
          <w:tcPr>
            <w:tcW w:type="dxa" w:w="720"/>
          </w:tcPr>
          <w:p>
            <w:r>
              <w:t>26.0</w:t>
            </w:r>
          </w:p>
        </w:tc>
        <w:tc>
          <w:tcPr>
            <w:tcW w:type="dxa" w:w="720"/>
          </w:tcPr>
          <w:p>
            <w:r>
              <w:t>2028</w:t>
            </w:r>
          </w:p>
        </w:tc>
        <w:tc>
          <w:tcPr>
            <w:tcW w:type="dxa" w:w="720"/>
          </w:tcPr>
          <w:p>
            <w:r>
              <w:t>0</w:t>
            </w:r>
          </w:p>
        </w:tc>
        <w:tc>
          <w:tcPr>
            <w:tcW w:type="dxa" w:w="720"/>
          </w:tcPr>
          <w:p>
            <w:r>
              <w:t>0</w:t>
            </w:r>
          </w:p>
        </w:tc>
      </w:tr>
      <w:tr>
        <w:tc>
          <w:tcPr>
            <w:tcW w:type="dxa" w:w="720"/>
          </w:tcPr>
          <w:p>
            <w:r>
              <w:t>7</w:t>
            </w:r>
          </w:p>
        </w:tc>
        <w:tc>
          <w:tcPr>
            <w:tcW w:type="dxa" w:w="720"/>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30.0</w:t>
            </w:r>
          </w:p>
        </w:tc>
        <w:tc>
          <w:tcPr>
            <w:tcW w:type="dxa" w:w="720"/>
          </w:tcPr>
          <w:p>
            <w:r>
              <w:t>300</w:t>
            </w:r>
          </w:p>
        </w:tc>
        <w:tc>
          <w:tcPr>
            <w:tcW w:type="dxa" w:w="720"/>
          </w:tcPr>
          <w:p>
            <w:r>
              <w:t>12.0</w:t>
            </w:r>
          </w:p>
        </w:tc>
        <w:tc>
          <w:tcPr>
            <w:tcW w:type="dxa" w:w="720"/>
          </w:tcPr>
          <w:p>
            <w:r>
              <w:t>360</w:t>
            </w:r>
          </w:p>
        </w:tc>
        <w:tc>
          <w:tcPr>
            <w:tcW w:type="dxa" w:w="720"/>
          </w:tcPr>
          <w:p>
            <w:r>
              <w:t>2.0</w:t>
            </w:r>
          </w:p>
        </w:tc>
        <w:tc>
          <w:tcPr>
            <w:tcW w:type="dxa" w:w="720"/>
          </w:tcPr>
          <w:p>
            <w:r>
              <w:t>60</w:t>
            </w:r>
          </w:p>
        </w:tc>
        <w:tc>
          <w:tcPr>
            <w:tcW w:type="dxa" w:w="720"/>
          </w:tcPr>
          <w:p>
            <w:r>
              <w:t>0</w:t>
            </w:r>
          </w:p>
        </w:tc>
        <w:tc>
          <w:tcPr>
            <w:tcW w:type="dxa" w:w="720"/>
          </w:tcPr>
          <w:p>
            <w:r>
              <w:t>0</w:t>
            </w:r>
          </w:p>
        </w:tc>
      </w:tr>
      <w:tr>
        <w:tc>
          <w:tcPr>
            <w:tcW w:type="dxa" w:w="720"/>
          </w:tcPr>
          <w:p>
            <w:r>
              <w:t>8</w:t>
            </w:r>
          </w:p>
        </w:tc>
        <w:tc>
          <w:tcPr>
            <w:tcW w:type="dxa" w:w="720"/>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30.0</w:t>
            </w:r>
          </w:p>
        </w:tc>
        <w:tc>
          <w:tcPr>
            <w:tcW w:type="dxa" w:w="720"/>
          </w:tcPr>
          <w:p>
            <w:r>
              <w:t>300</w:t>
            </w:r>
          </w:p>
        </w:tc>
        <w:tc>
          <w:tcPr>
            <w:tcW w:type="dxa" w:w="720"/>
          </w:tcPr>
          <w:p>
            <w:r>
              <w:t>8.0</w:t>
            </w:r>
          </w:p>
        </w:tc>
        <w:tc>
          <w:tcPr>
            <w:tcW w:type="dxa" w:w="720"/>
          </w:tcPr>
          <w:p>
            <w:r>
              <w:t>240</w:t>
            </w:r>
          </w:p>
        </w:tc>
        <w:tc>
          <w:tcPr>
            <w:tcW w:type="dxa" w:w="720"/>
          </w:tcPr>
          <w:p>
            <w:r>
              <w:t>0</w:t>
            </w:r>
          </w:p>
        </w:tc>
        <w:tc>
          <w:tcPr>
            <w:tcW w:type="dxa" w:w="720"/>
          </w:tcPr>
          <w:p>
            <w:r>
              <w:t>0</w:t>
            </w:r>
          </w:p>
        </w:tc>
        <w:tc>
          <w:tcPr>
            <w:tcW w:type="dxa" w:w="720"/>
          </w:tcPr>
          <w:p>
            <w:r>
              <w:t>2.0</w:t>
            </w:r>
          </w:p>
        </w:tc>
        <w:tc>
          <w:tcPr>
            <w:tcW w:type="dxa" w:w="720"/>
          </w:tcPr>
          <w:p>
            <w:r>
              <w:t>60</w:t>
            </w:r>
          </w:p>
        </w:tc>
      </w:tr>
      <w:tr>
        <w:tc>
          <w:tcPr>
            <w:tcW w:type="dxa" w:w="720"/>
          </w:tcPr>
          <w:p>
            <w:r>
              <w:t>9</w:t>
            </w:r>
          </w:p>
        </w:tc>
        <w:tc>
          <w:tcPr>
            <w:tcW w:type="dxa" w:w="720"/>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33.0</w:t>
            </w:r>
          </w:p>
        </w:tc>
        <w:tc>
          <w:tcPr>
            <w:tcW w:type="dxa" w:w="720"/>
          </w:tcPr>
          <w:p>
            <w:r>
              <w:t>219.0</w:t>
            </w:r>
          </w:p>
        </w:tc>
        <w:tc>
          <w:tcPr>
            <w:tcW w:type="dxa" w:w="720"/>
          </w:tcPr>
          <w:p>
            <w:r>
              <w:t>7227</w:t>
            </w:r>
          </w:p>
        </w:tc>
        <w:tc>
          <w:tcPr>
            <w:tcW w:type="dxa" w:w="720"/>
          </w:tcPr>
          <w:p>
            <w:r>
              <w:t>0</w:t>
            </w:r>
          </w:p>
        </w:tc>
        <w:tc>
          <w:tcPr>
            <w:tcW w:type="dxa" w:w="720"/>
          </w:tcPr>
          <w:p>
            <w:r>
              <w:t>0</w:t>
            </w:r>
          </w:p>
        </w:tc>
        <w:tc>
          <w:tcPr>
            <w:tcW w:type="dxa" w:w="720"/>
          </w:tcPr>
          <w:p>
            <w:r>
              <w:t>0</w:t>
            </w:r>
          </w:p>
        </w:tc>
        <w:tc>
          <w:tcPr>
            <w:tcW w:type="dxa" w:w="720"/>
          </w:tcPr>
          <w:p>
            <w:r>
              <w:t>0</w:t>
            </w:r>
          </w:p>
        </w:tc>
        <w:tc>
          <w:tcPr>
            <w:tcW w:type="dxa" w:w="720"/>
          </w:tcPr>
          <w:p>
            <w:r>
              <w:t>33.0</w:t>
            </w:r>
          </w:p>
        </w:tc>
        <w:tc>
          <w:tcPr>
            <w:tcW w:type="dxa" w:w="720"/>
          </w:tcPr>
          <w:p>
            <w:r>
              <w:t>7227</w:t>
            </w:r>
          </w:p>
        </w:tc>
      </w:tr>
      <w:tr>
        <w:tc>
          <w:tcPr>
            <w:tcW w:type="dxa" w:w="720"/>
          </w:tcPr>
          <w:p>
            <w:r>
              <w:t>10</w:t>
            </w:r>
          </w:p>
        </w:tc>
        <w:tc>
          <w:tcPr>
            <w:tcW w:type="dxa" w:w="720"/>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720"/>
          </w:tcPr>
          <w:p>
            <w:r>
              <w:t>Each</w:t>
            </w:r>
          </w:p>
        </w:tc>
        <w:tc>
          <w:tcPr>
            <w:tcW w:type="dxa" w:w="720"/>
          </w:tcPr>
          <w:p>
            <w:r>
              <w:t>44.0</w:t>
            </w:r>
          </w:p>
        </w:tc>
        <w:tc>
          <w:tcPr>
            <w:tcW w:type="dxa" w:w="720"/>
          </w:tcPr>
          <w:p>
            <w:r>
              <w:t>303.0</w:t>
            </w:r>
          </w:p>
        </w:tc>
        <w:tc>
          <w:tcPr>
            <w:tcW w:type="dxa" w:w="720"/>
          </w:tcPr>
          <w:p>
            <w:r>
              <w:t>13332</w:t>
            </w:r>
          </w:p>
        </w:tc>
        <w:tc>
          <w:tcPr>
            <w:tcW w:type="dxa" w:w="720"/>
          </w:tcPr>
          <w:p>
            <w:r>
              <w:t>0</w:t>
            </w:r>
          </w:p>
        </w:tc>
        <w:tc>
          <w:tcPr>
            <w:tcW w:type="dxa" w:w="720"/>
          </w:tcPr>
          <w:p>
            <w:r>
              <w:t>0</w:t>
            </w:r>
          </w:p>
        </w:tc>
        <w:tc>
          <w:tcPr>
            <w:tcW w:type="dxa" w:w="720"/>
          </w:tcPr>
          <w:p>
            <w:r>
              <w:t>0</w:t>
            </w:r>
          </w:p>
        </w:tc>
        <w:tc>
          <w:tcPr>
            <w:tcW w:type="dxa" w:w="720"/>
          </w:tcPr>
          <w:p>
            <w:r>
              <w:t>0</w:t>
            </w:r>
          </w:p>
        </w:tc>
        <w:tc>
          <w:tcPr>
            <w:tcW w:type="dxa" w:w="720"/>
          </w:tcPr>
          <w:p>
            <w:r>
              <w:t>44.0</w:t>
            </w:r>
          </w:p>
        </w:tc>
        <w:tc>
          <w:tcPr>
            <w:tcW w:type="dxa" w:w="720"/>
          </w:tcPr>
          <w:p>
            <w:r>
              <w:t>13332</w:t>
            </w:r>
          </w:p>
        </w:tc>
      </w:tr>
      <w:tr>
        <w:tc>
          <w:tcPr>
            <w:tcW w:type="dxa" w:w="720"/>
          </w:tcPr>
          <w:p>
            <w:r>
              <w:t>11</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20 mm</w:t>
            </w:r>
          </w:p>
        </w:tc>
        <w:tc>
          <w:tcPr>
            <w:tcW w:type="dxa" w:w="720"/>
          </w:tcPr>
          <w:p>
            <w:r>
              <w:t>R. mtr.</w:t>
            </w:r>
          </w:p>
        </w:tc>
        <w:tc>
          <w:tcPr>
            <w:tcW w:type="dxa" w:w="720"/>
          </w:tcPr>
          <w:p>
            <w:r>
              <w:t>300.0</w:t>
            </w:r>
          </w:p>
        </w:tc>
        <w:tc>
          <w:tcPr>
            <w:tcW w:type="dxa" w:w="720"/>
          </w:tcPr>
          <w:p>
            <w:r>
              <w:t>40.0</w:t>
            </w:r>
          </w:p>
        </w:tc>
        <w:tc>
          <w:tcPr>
            <w:tcW w:type="dxa" w:w="720"/>
          </w:tcPr>
          <w:p>
            <w:r>
              <w:t>12000</w:t>
            </w:r>
          </w:p>
        </w:tc>
        <w:tc>
          <w:tcPr>
            <w:tcW w:type="dxa" w:w="720"/>
          </w:tcPr>
          <w:p>
            <w:r>
              <w:t>2985.0</w:t>
            </w:r>
          </w:p>
        </w:tc>
        <w:tc>
          <w:tcPr>
            <w:tcW w:type="dxa" w:w="720"/>
          </w:tcPr>
          <w:p>
            <w:r>
              <w:t>119400</w:t>
            </w:r>
          </w:p>
        </w:tc>
        <w:tc>
          <w:tcPr>
            <w:tcW w:type="dxa" w:w="720"/>
          </w:tcPr>
          <w:p>
            <w:r>
              <w:t>2685.0</w:t>
            </w:r>
          </w:p>
        </w:tc>
        <w:tc>
          <w:tcPr>
            <w:tcW w:type="dxa" w:w="720"/>
          </w:tcPr>
          <w:p>
            <w:r>
              <w:t>107400</w:t>
            </w:r>
          </w:p>
        </w:tc>
        <w:tc>
          <w:tcPr>
            <w:tcW w:type="dxa" w:w="720"/>
          </w:tcPr>
          <w:p>
            <w:r>
              <w:t>0</w:t>
            </w:r>
          </w:p>
        </w:tc>
        <w:tc>
          <w:tcPr>
            <w:tcW w:type="dxa" w:w="720"/>
          </w:tcPr>
          <w:p>
            <w:r>
              <w:t>0</w:t>
            </w:r>
          </w:p>
        </w:tc>
      </w:tr>
      <w:tr>
        <w:tc>
          <w:tcPr>
            <w:tcW w:type="dxa" w:w="720"/>
          </w:tcPr>
          <w:p>
            <w:r/>
          </w:p>
        </w:tc>
        <w:tc>
          <w:tcPr>
            <w:tcW w:type="dxa" w:w="720"/>
          </w:tcPr>
          <w:p>
            <w:r>
              <w:t>25 mm</w:t>
            </w:r>
          </w:p>
        </w:tc>
        <w:tc>
          <w:tcPr>
            <w:tcW w:type="dxa" w:w="720"/>
          </w:tcPr>
          <w:p>
            <w:r>
              <w:t>R. mtr.</w:t>
            </w:r>
          </w:p>
        </w:tc>
        <w:tc>
          <w:tcPr>
            <w:tcW w:type="dxa" w:w="720"/>
          </w:tcPr>
          <w:p>
            <w:r>
              <w:t>100.0</w:t>
            </w:r>
          </w:p>
        </w:tc>
        <w:tc>
          <w:tcPr>
            <w:tcW w:type="dxa" w:w="720"/>
          </w:tcPr>
          <w:p>
            <w:r>
              <w:t>56.0</w:t>
            </w:r>
          </w:p>
        </w:tc>
        <w:tc>
          <w:tcPr>
            <w:tcW w:type="dxa" w:w="720"/>
          </w:tcPr>
          <w:p>
            <w:r>
              <w:t>5600</w:t>
            </w:r>
          </w:p>
        </w:tc>
        <w:tc>
          <w:tcPr>
            <w:tcW w:type="dxa" w:w="720"/>
          </w:tcPr>
          <w:p>
            <w:r>
              <w:t>0</w:t>
            </w:r>
          </w:p>
        </w:tc>
        <w:tc>
          <w:tcPr>
            <w:tcW w:type="dxa" w:w="720"/>
          </w:tcPr>
          <w:p>
            <w:r>
              <w:t>0</w:t>
            </w:r>
          </w:p>
        </w:tc>
        <w:tc>
          <w:tcPr>
            <w:tcW w:type="dxa" w:w="720"/>
          </w:tcPr>
          <w:p>
            <w:r>
              <w:t>0</w:t>
            </w:r>
          </w:p>
        </w:tc>
        <w:tc>
          <w:tcPr>
            <w:tcW w:type="dxa" w:w="720"/>
          </w:tcPr>
          <w:p>
            <w:r>
              <w:t>0</w:t>
            </w:r>
          </w:p>
        </w:tc>
        <w:tc>
          <w:tcPr>
            <w:tcW w:type="dxa" w:w="720"/>
          </w:tcPr>
          <w:p>
            <w:r>
              <w:t>100.0</w:t>
            </w:r>
          </w:p>
        </w:tc>
        <w:tc>
          <w:tcPr>
            <w:tcW w:type="dxa" w:w="720"/>
          </w:tcPr>
          <w:p>
            <w:r>
              <w:t>5600</w:t>
            </w:r>
          </w:p>
        </w:tc>
      </w:tr>
      <w:tr>
        <w:tc>
          <w:tcPr>
            <w:tcW w:type="dxa" w:w="720"/>
          </w:tcPr>
          <w:p>
            <w:r>
              <w:t>12</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2 x 2.5 sq. mm. + 1x1.5sqmm</w:t>
            </w:r>
          </w:p>
        </w:tc>
        <w:tc>
          <w:tcPr>
            <w:tcW w:type="dxa" w:w="720"/>
          </w:tcPr>
          <w:p>
            <w:r>
              <w:t>Mtr.</w:t>
            </w:r>
          </w:p>
        </w:tc>
        <w:tc>
          <w:tcPr>
            <w:tcW w:type="dxa" w:w="720"/>
          </w:tcPr>
          <w:p>
            <w:r>
              <w:t>900.0</w:t>
            </w:r>
          </w:p>
        </w:tc>
        <w:tc>
          <w:tcPr>
            <w:tcW w:type="dxa" w:w="720"/>
          </w:tcPr>
          <w:p>
            <w:r>
              <w:t>81.0</w:t>
            </w:r>
          </w:p>
        </w:tc>
        <w:tc>
          <w:tcPr>
            <w:tcW w:type="dxa" w:w="720"/>
          </w:tcPr>
          <w:p>
            <w:r>
              <w:t>72900</w:t>
            </w:r>
          </w:p>
        </w:tc>
        <w:tc>
          <w:tcPr>
            <w:tcW w:type="dxa" w:w="720"/>
          </w:tcPr>
          <w:p>
            <w:r>
              <w:t>9000.0</w:t>
            </w:r>
          </w:p>
        </w:tc>
        <w:tc>
          <w:tcPr>
            <w:tcW w:type="dxa" w:w="720"/>
          </w:tcPr>
          <w:p>
            <w:r>
              <w:t>729000</w:t>
            </w:r>
          </w:p>
        </w:tc>
        <w:tc>
          <w:tcPr>
            <w:tcW w:type="dxa" w:w="720"/>
          </w:tcPr>
          <w:p>
            <w:r>
              <w:t>8100.0</w:t>
            </w:r>
          </w:p>
        </w:tc>
        <w:tc>
          <w:tcPr>
            <w:tcW w:type="dxa" w:w="720"/>
          </w:tcPr>
          <w:p>
            <w:r>
              <w:t>656100</w:t>
            </w:r>
          </w:p>
        </w:tc>
        <w:tc>
          <w:tcPr>
            <w:tcW w:type="dxa" w:w="720"/>
          </w:tcPr>
          <w:p>
            <w:r>
              <w:t>0</w:t>
            </w:r>
          </w:p>
        </w:tc>
        <w:tc>
          <w:tcPr>
            <w:tcW w:type="dxa" w:w="720"/>
          </w:tcPr>
          <w:p>
            <w:r>
              <w:t>0</w:t>
            </w:r>
          </w:p>
        </w:tc>
      </w:tr>
      <w:tr>
        <w:tc>
          <w:tcPr>
            <w:tcW w:type="dxa" w:w="720"/>
          </w:tcPr>
          <w:p>
            <w:r/>
          </w:p>
        </w:tc>
        <w:tc>
          <w:tcPr>
            <w:tcW w:type="dxa" w:w="720"/>
          </w:tcPr>
          <w:p>
            <w:r>
              <w:t>2 x 4.0 sq. mm. + 1 x 2.5 sq. mm.</w:t>
            </w:r>
          </w:p>
        </w:tc>
        <w:tc>
          <w:tcPr>
            <w:tcW w:type="dxa" w:w="720"/>
          </w:tcPr>
          <w:p>
            <w:r>
              <w:t>Mtr.</w:t>
            </w:r>
          </w:p>
        </w:tc>
        <w:tc>
          <w:tcPr>
            <w:tcW w:type="dxa" w:w="720"/>
          </w:tcPr>
          <w:p>
            <w:r>
              <w:t>180.0</w:t>
            </w:r>
          </w:p>
        </w:tc>
        <w:tc>
          <w:tcPr>
            <w:tcW w:type="dxa" w:w="720"/>
          </w:tcPr>
          <w:p>
            <w:r>
              <w:t>122.0</w:t>
            </w:r>
          </w:p>
        </w:tc>
        <w:tc>
          <w:tcPr>
            <w:tcW w:type="dxa" w:w="720"/>
          </w:tcPr>
          <w:p>
            <w:r>
              <w:t>21960</w:t>
            </w:r>
          </w:p>
        </w:tc>
        <w:tc>
          <w:tcPr>
            <w:tcW w:type="dxa" w:w="720"/>
          </w:tcPr>
          <w:p>
            <w:r>
              <w:t>0</w:t>
            </w:r>
          </w:p>
        </w:tc>
        <w:tc>
          <w:tcPr>
            <w:tcW w:type="dxa" w:w="720"/>
          </w:tcPr>
          <w:p>
            <w:r>
              <w:t>0</w:t>
            </w:r>
          </w:p>
        </w:tc>
        <w:tc>
          <w:tcPr>
            <w:tcW w:type="dxa" w:w="720"/>
          </w:tcPr>
          <w:p>
            <w:r>
              <w:t>0</w:t>
            </w:r>
          </w:p>
        </w:tc>
        <w:tc>
          <w:tcPr>
            <w:tcW w:type="dxa" w:w="720"/>
          </w:tcPr>
          <w:p>
            <w:r>
              <w:t>0</w:t>
            </w:r>
          </w:p>
        </w:tc>
        <w:tc>
          <w:tcPr>
            <w:tcW w:type="dxa" w:w="720"/>
          </w:tcPr>
          <w:p>
            <w:r>
              <w:t>180.0</w:t>
            </w:r>
          </w:p>
        </w:tc>
        <w:tc>
          <w:tcPr>
            <w:tcW w:type="dxa" w:w="720"/>
          </w:tcPr>
          <w:p>
            <w:r>
              <w:t>21960</w:t>
            </w:r>
          </w:p>
        </w:tc>
      </w:tr>
      <w:tr>
        <w:tc>
          <w:tcPr>
            <w:tcW w:type="dxa" w:w="720"/>
          </w:tcPr>
          <w:p>
            <w:r>
              <w:t>13</w:t>
            </w:r>
          </w:p>
        </w:tc>
        <w:tc>
          <w:tcPr>
            <w:tcW w:type="dxa" w:w="720"/>
          </w:tcPr>
          <w:p>
            <w:r>
              <w:t xml:space="preserve">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   </w:t>
            </w:r>
          </w:p>
        </w:tc>
        <w:tc>
          <w:tcPr>
            <w:tcW w:type="dxa" w:w="720"/>
          </w:tcPr>
          <w:p>
            <w:r>
              <w:t>Set</w:t>
            </w:r>
          </w:p>
        </w:tc>
        <w:tc>
          <w:tcPr>
            <w:tcW w:type="dxa" w:w="720"/>
          </w:tcPr>
          <w:p>
            <w:r>
              <w:t>4.0</w:t>
            </w:r>
          </w:p>
        </w:tc>
        <w:tc>
          <w:tcPr>
            <w:tcW w:type="dxa" w:w="720"/>
          </w:tcPr>
          <w:p>
            <w:r>
              <w:t>5733.0</w:t>
            </w:r>
          </w:p>
        </w:tc>
        <w:tc>
          <w:tcPr>
            <w:tcW w:type="dxa" w:w="720"/>
          </w:tcPr>
          <w:p>
            <w:r>
              <w:t>22932</w:t>
            </w:r>
          </w:p>
        </w:tc>
        <w:tc>
          <w:tcPr>
            <w:tcW w:type="dxa" w:w="720"/>
          </w:tcPr>
          <w:p>
            <w:r>
              <w:t>0</w:t>
            </w:r>
          </w:p>
        </w:tc>
        <w:tc>
          <w:tcPr>
            <w:tcW w:type="dxa" w:w="720"/>
          </w:tcPr>
          <w:p>
            <w:r>
              <w:t>0</w:t>
            </w:r>
          </w:p>
        </w:tc>
        <w:tc>
          <w:tcPr>
            <w:tcW w:type="dxa" w:w="720"/>
          </w:tcPr>
          <w:p>
            <w:r>
              <w:t>0</w:t>
            </w:r>
          </w:p>
        </w:tc>
        <w:tc>
          <w:tcPr>
            <w:tcW w:type="dxa" w:w="720"/>
          </w:tcPr>
          <w:p>
            <w:r>
              <w:t>0</w:t>
            </w:r>
          </w:p>
        </w:tc>
        <w:tc>
          <w:tcPr>
            <w:tcW w:type="dxa" w:w="720"/>
          </w:tcPr>
          <w:p>
            <w:r>
              <w:t>4.0</w:t>
            </w:r>
          </w:p>
        </w:tc>
        <w:tc>
          <w:tcPr>
            <w:tcW w:type="dxa" w:w="720"/>
          </w:tcPr>
          <w:p>
            <w:r>
              <w:t>22932</w:t>
            </w:r>
          </w:p>
        </w:tc>
      </w:tr>
      <w:tr>
        <w:tc>
          <w:tcPr>
            <w:tcW w:type="dxa" w:w="720"/>
          </w:tcPr>
          <w:p>
            <w:r>
              <w:t>14</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 xml:space="preserve">8 SWG G.I. ( Hot Dipped  ) Wire </w:t>
            </w:r>
          </w:p>
        </w:tc>
        <w:tc>
          <w:tcPr>
            <w:tcW w:type="dxa" w:w="720"/>
          </w:tcPr>
          <w:p>
            <w:r>
              <w:t>Mtr.</w:t>
            </w:r>
          </w:p>
        </w:tc>
        <w:tc>
          <w:tcPr>
            <w:tcW w:type="dxa" w:w="720"/>
          </w:tcPr>
          <w:p>
            <w:r>
              <w:t>100.0</w:t>
            </w:r>
          </w:p>
        </w:tc>
        <w:tc>
          <w:tcPr>
            <w:tcW w:type="dxa" w:w="720"/>
          </w:tcPr>
          <w:p>
            <w:r>
              <w:t>20.0</w:t>
            </w:r>
          </w:p>
        </w:tc>
        <w:tc>
          <w:tcPr>
            <w:tcW w:type="dxa" w:w="720"/>
          </w:tcPr>
          <w:p>
            <w:r>
              <w:t>2000</w:t>
            </w:r>
          </w:p>
        </w:tc>
        <w:tc>
          <w:tcPr>
            <w:tcW w:type="dxa" w:w="720"/>
          </w:tcPr>
          <w:p>
            <w:r>
              <w:t>35.0</w:t>
            </w:r>
          </w:p>
        </w:tc>
        <w:tc>
          <w:tcPr>
            <w:tcW w:type="dxa" w:w="720"/>
          </w:tcPr>
          <w:p>
            <w:r>
              <w:t>700</w:t>
            </w:r>
          </w:p>
        </w:tc>
        <w:tc>
          <w:tcPr>
            <w:tcW w:type="dxa" w:w="720"/>
          </w:tcPr>
          <w:p>
            <w:r>
              <w:t>0</w:t>
            </w:r>
          </w:p>
        </w:tc>
        <w:tc>
          <w:tcPr>
            <w:tcW w:type="dxa" w:w="720"/>
          </w:tcPr>
          <w:p>
            <w:r>
              <w:t>0</w:t>
            </w:r>
          </w:p>
        </w:tc>
        <w:tc>
          <w:tcPr>
            <w:tcW w:type="dxa" w:w="720"/>
          </w:tcPr>
          <w:p>
            <w:r>
              <w:t>65.0</w:t>
            </w:r>
          </w:p>
        </w:tc>
        <w:tc>
          <w:tcPr>
            <w:tcW w:type="dxa" w:w="720"/>
          </w:tcPr>
          <w:p>
            <w:r>
              <w:t>1300</w:t>
            </w:r>
          </w:p>
        </w:tc>
      </w:tr>
      <w:tr>
        <w:tc>
          <w:tcPr>
            <w:tcW w:type="dxa" w:w="720"/>
          </w:tcPr>
          <w:p>
            <w:r>
              <w:t>15</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1200 mm Sweep BEE 1 Star rated (service value &gt;=4.0 to &lt; 4.5 )</w:t>
            </w:r>
          </w:p>
        </w:tc>
        <w:tc>
          <w:tcPr>
            <w:tcW w:type="dxa" w:w="720"/>
          </w:tcPr>
          <w:p>
            <w:r>
              <w:t>Each</w:t>
            </w:r>
          </w:p>
        </w:tc>
        <w:tc>
          <w:tcPr>
            <w:tcW w:type="dxa" w:w="720"/>
          </w:tcPr>
          <w:p>
            <w:r>
              <w:t>10.0</w:t>
            </w:r>
          </w:p>
        </w:tc>
        <w:tc>
          <w:tcPr>
            <w:tcW w:type="dxa" w:w="720"/>
          </w:tcPr>
          <w:p>
            <w:r>
              <w:t>1890.0</w:t>
            </w:r>
          </w:p>
        </w:tc>
        <w:tc>
          <w:tcPr>
            <w:tcW w:type="dxa" w:w="720"/>
          </w:tcPr>
          <w:p>
            <w:r>
              <w:t>18900</w:t>
            </w:r>
          </w:p>
        </w:tc>
        <w:tc>
          <w:tcPr>
            <w:tcW w:type="dxa" w:w="720"/>
          </w:tcPr>
          <w:p>
            <w:r>
              <w:t>12.0</w:t>
            </w:r>
          </w:p>
        </w:tc>
        <w:tc>
          <w:tcPr>
            <w:tcW w:type="dxa" w:w="720"/>
          </w:tcPr>
          <w:p>
            <w:r>
              <w:t>22680</w:t>
            </w:r>
          </w:p>
        </w:tc>
        <w:tc>
          <w:tcPr>
            <w:tcW w:type="dxa" w:w="720"/>
          </w:tcPr>
          <w:p>
            <w:r>
              <w:t>2.0</w:t>
            </w:r>
          </w:p>
        </w:tc>
        <w:tc>
          <w:tcPr>
            <w:tcW w:type="dxa" w:w="720"/>
          </w:tcPr>
          <w:p>
            <w:r>
              <w:t>3780</w:t>
            </w:r>
          </w:p>
        </w:tc>
        <w:tc>
          <w:tcPr>
            <w:tcW w:type="dxa" w:w="720"/>
          </w:tcPr>
          <w:p>
            <w:r>
              <w:t>0</w:t>
            </w:r>
          </w:p>
        </w:tc>
        <w:tc>
          <w:tcPr>
            <w:tcW w:type="dxa" w:w="720"/>
          </w:tcPr>
          <w:p>
            <w:r>
              <w:t>0</w:t>
            </w:r>
          </w:p>
        </w:tc>
      </w:tr>
      <w:tr>
        <w:tc>
          <w:tcPr>
            <w:tcW w:type="dxa" w:w="720"/>
          </w:tcPr>
          <w:p>
            <w:r>
              <w:t>16</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1170mm(+/-10%) LED batten with min. lumen output 2200 lm</w:t>
            </w:r>
          </w:p>
        </w:tc>
        <w:tc>
          <w:tcPr>
            <w:tcW w:type="dxa" w:w="720"/>
          </w:tcPr>
          <w:p>
            <w:r>
              <w:t>Each</w:t>
            </w:r>
          </w:p>
        </w:tc>
        <w:tc>
          <w:tcPr>
            <w:tcW w:type="dxa" w:w="720"/>
          </w:tcPr>
          <w:p>
            <w:r>
              <w:t>80.0</w:t>
            </w:r>
          </w:p>
        </w:tc>
        <w:tc>
          <w:tcPr>
            <w:tcW w:type="dxa" w:w="720"/>
          </w:tcPr>
          <w:p>
            <w:r>
              <w:t>492.0</w:t>
            </w:r>
          </w:p>
        </w:tc>
        <w:tc>
          <w:tcPr>
            <w:tcW w:type="dxa" w:w="720"/>
          </w:tcPr>
          <w:p>
            <w:r>
              <w:t>39360</w:t>
            </w:r>
          </w:p>
        </w:tc>
        <w:tc>
          <w:tcPr>
            <w:tcW w:type="dxa" w:w="720"/>
          </w:tcPr>
          <w:p>
            <w:r>
              <w:t>78.0</w:t>
            </w:r>
          </w:p>
        </w:tc>
        <w:tc>
          <w:tcPr>
            <w:tcW w:type="dxa" w:w="720"/>
          </w:tcPr>
          <w:p>
            <w:r>
              <w:t>38376</w:t>
            </w:r>
          </w:p>
        </w:tc>
        <w:tc>
          <w:tcPr>
            <w:tcW w:type="dxa" w:w="720"/>
          </w:tcPr>
          <w:p>
            <w:r>
              <w:t>0</w:t>
            </w:r>
          </w:p>
        </w:tc>
        <w:tc>
          <w:tcPr>
            <w:tcW w:type="dxa" w:w="720"/>
          </w:tcPr>
          <w:p>
            <w:r>
              <w:t>0</w:t>
            </w:r>
          </w:p>
        </w:tc>
        <w:tc>
          <w:tcPr>
            <w:tcW w:type="dxa" w:w="720"/>
          </w:tcPr>
          <w:p>
            <w:r>
              <w:t>2.0</w:t>
            </w:r>
          </w:p>
        </w:tc>
        <w:tc>
          <w:tcPr>
            <w:tcW w:type="dxa" w:w="720"/>
          </w:tcPr>
          <w:p>
            <w:r>
              <w:t>984</w:t>
            </w:r>
          </w:p>
        </w:tc>
      </w:tr>
      <w:tr>
        <w:tc>
          <w:tcPr>
            <w:tcW w:type="dxa" w:w="720"/>
          </w:tcPr>
          <w:p>
            <w:r>
              <w:t>17</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 xml:space="preserve"> 6 A to 32 A rating</w:t>
            </w:r>
          </w:p>
        </w:tc>
        <w:tc>
          <w:tcPr>
            <w:tcW w:type="dxa" w:w="720"/>
          </w:tcPr>
          <w:p>
            <w:r>
              <w:t>Each</w:t>
            </w:r>
          </w:p>
        </w:tc>
        <w:tc>
          <w:tcPr>
            <w:tcW w:type="dxa" w:w="720"/>
          </w:tcPr>
          <w:p>
            <w:r>
              <w:t>50.0</w:t>
            </w:r>
          </w:p>
        </w:tc>
        <w:tc>
          <w:tcPr>
            <w:tcW w:type="dxa" w:w="720"/>
          </w:tcPr>
          <w:p>
            <w:r>
              <w:t>187.0</w:t>
            </w:r>
          </w:p>
        </w:tc>
        <w:tc>
          <w:tcPr>
            <w:tcW w:type="dxa" w:w="720"/>
          </w:tcPr>
          <w:p>
            <w:r>
              <w:t>9350</w:t>
            </w:r>
          </w:p>
        </w:tc>
        <w:tc>
          <w:tcPr>
            <w:tcW w:type="dxa" w:w="720"/>
          </w:tcPr>
          <w:p>
            <w:r>
              <w:t>88.0</w:t>
            </w:r>
          </w:p>
        </w:tc>
        <w:tc>
          <w:tcPr>
            <w:tcW w:type="dxa" w:w="720"/>
          </w:tcPr>
          <w:p>
            <w:r>
              <w:t>16456</w:t>
            </w:r>
          </w:p>
        </w:tc>
        <w:tc>
          <w:tcPr>
            <w:tcW w:type="dxa" w:w="720"/>
          </w:tcPr>
          <w:p>
            <w:r>
              <w:t>38.0</w:t>
            </w:r>
          </w:p>
        </w:tc>
        <w:tc>
          <w:tcPr>
            <w:tcW w:type="dxa" w:w="720"/>
          </w:tcPr>
          <w:p>
            <w:r>
              <w:t>7106</w:t>
            </w:r>
          </w:p>
        </w:tc>
        <w:tc>
          <w:tcPr>
            <w:tcW w:type="dxa" w:w="720"/>
          </w:tcPr>
          <w:p>
            <w:r>
              <w:t>0</w:t>
            </w:r>
          </w:p>
        </w:tc>
        <w:tc>
          <w:tcPr>
            <w:tcW w:type="dxa" w:w="720"/>
          </w:tcPr>
          <w:p>
            <w:r>
              <w:t>0</w:t>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 xml:space="preserve"> 50/63 A rating</w:t>
            </w:r>
          </w:p>
        </w:tc>
        <w:tc>
          <w:tcPr>
            <w:tcW w:type="dxa" w:w="720"/>
          </w:tcPr>
          <w:p>
            <w:r>
              <w:t>Each</w:t>
            </w:r>
          </w:p>
        </w:tc>
        <w:tc>
          <w:tcPr>
            <w:tcW w:type="dxa" w:w="720"/>
          </w:tcPr>
          <w:p>
            <w:r>
              <w:t>10.0</w:t>
            </w:r>
          </w:p>
        </w:tc>
        <w:tc>
          <w:tcPr>
            <w:tcW w:type="dxa" w:w="720"/>
          </w:tcPr>
          <w:p>
            <w:r>
              <w:t>900.0</w:t>
            </w:r>
          </w:p>
        </w:tc>
        <w:tc>
          <w:tcPr>
            <w:tcW w:type="dxa" w:w="720"/>
          </w:tcPr>
          <w:p>
            <w:r>
              <w:t>9000</w:t>
            </w:r>
          </w:p>
        </w:tc>
        <w:tc>
          <w:tcPr>
            <w:tcW w:type="dxa" w:w="720"/>
          </w:tcPr>
          <w:p>
            <w:r>
              <w:t>35.0</w:t>
            </w:r>
          </w:p>
        </w:tc>
        <w:tc>
          <w:tcPr>
            <w:tcW w:type="dxa" w:w="720"/>
          </w:tcPr>
          <w:p>
            <w:r>
              <w:t>31500</w:t>
            </w:r>
          </w:p>
        </w:tc>
        <w:tc>
          <w:tcPr>
            <w:tcW w:type="dxa" w:w="720"/>
          </w:tcPr>
          <w:p>
            <w:r>
              <w:t>25.0</w:t>
            </w:r>
          </w:p>
        </w:tc>
        <w:tc>
          <w:tcPr>
            <w:tcW w:type="dxa" w:w="720"/>
          </w:tcPr>
          <w:p>
            <w:r>
              <w:t>22500</w:t>
            </w:r>
          </w:p>
        </w:tc>
        <w:tc>
          <w:tcPr>
            <w:tcW w:type="dxa" w:w="720"/>
          </w:tcPr>
          <w:p>
            <w:r>
              <w:t>0</w:t>
            </w:r>
          </w:p>
        </w:tc>
        <w:tc>
          <w:tcPr>
            <w:tcW w:type="dxa" w:w="720"/>
          </w:tcPr>
          <w:p>
            <w:r>
              <w:t>0</w:t>
            </w:r>
          </w:p>
        </w:tc>
      </w:tr>
      <w:tr>
        <w:tc>
          <w:tcPr>
            <w:tcW w:type="dxa" w:w="720"/>
          </w:tcPr>
          <w:p>
            <w:r>
              <w:t>18</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8 Way (8+2)</w:t>
            </w:r>
          </w:p>
        </w:tc>
        <w:tc>
          <w:tcPr>
            <w:tcW w:type="dxa" w:w="720"/>
          </w:tcPr>
          <w:p>
            <w:r>
              <w:t>Each</w:t>
            </w:r>
          </w:p>
        </w:tc>
        <w:tc>
          <w:tcPr>
            <w:tcW w:type="dxa" w:w="720"/>
          </w:tcPr>
          <w:p>
            <w:r>
              <w:t>8.0</w:t>
            </w:r>
          </w:p>
        </w:tc>
        <w:tc>
          <w:tcPr>
            <w:tcW w:type="dxa" w:w="720"/>
          </w:tcPr>
          <w:p>
            <w:r>
              <w:t>2184.0</w:t>
            </w:r>
          </w:p>
        </w:tc>
        <w:tc>
          <w:tcPr>
            <w:tcW w:type="dxa" w:w="720"/>
          </w:tcPr>
          <w:p>
            <w:r>
              <w:t>17472</w:t>
            </w:r>
          </w:p>
        </w:tc>
        <w:tc>
          <w:tcPr>
            <w:tcW w:type="dxa" w:w="720"/>
          </w:tcPr>
          <w:p>
            <w:r>
              <w:t>25.0</w:t>
            </w:r>
          </w:p>
        </w:tc>
        <w:tc>
          <w:tcPr>
            <w:tcW w:type="dxa" w:w="720"/>
          </w:tcPr>
          <w:p>
            <w:r>
              <w:t>54600</w:t>
            </w:r>
          </w:p>
        </w:tc>
        <w:tc>
          <w:tcPr>
            <w:tcW w:type="dxa" w:w="720"/>
          </w:tcPr>
          <w:p>
            <w:r>
              <w:t>17.0</w:t>
            </w:r>
          </w:p>
        </w:tc>
        <w:tc>
          <w:tcPr>
            <w:tcW w:type="dxa" w:w="720"/>
          </w:tcPr>
          <w:p>
            <w:r>
              <w:t>37128</w:t>
            </w:r>
          </w:p>
        </w:tc>
        <w:tc>
          <w:tcPr>
            <w:tcW w:type="dxa" w:w="720"/>
          </w:tcPr>
          <w:p>
            <w:r>
              <w:t>0</w:t>
            </w:r>
          </w:p>
        </w:tc>
        <w:tc>
          <w:tcPr>
            <w:tcW w:type="dxa" w:w="720"/>
          </w:tcPr>
          <w:p>
            <w:r>
              <w:t>0</w:t>
            </w:r>
          </w:p>
        </w:tc>
      </w:tr>
      <w:tr>
        <w:tc>
          <w:tcPr>
            <w:tcW w:type="dxa" w:w="720"/>
          </w:tcPr>
          <w:p/>
        </w:tc>
        <w:tc>
          <w:tcPr>
            <w:tcW w:type="dxa" w:w="720"/>
          </w:tcPr>
          <w:p>
            <w:r>
              <w:t>Grand Total</w:t>
            </w:r>
          </w:p>
        </w:tc>
        <w:tc>
          <w:tcPr>
            <w:tcW w:type="dxa" w:w="720"/>
          </w:tcPr>
          <w:p/>
        </w:tc>
        <w:tc>
          <w:tcPr>
            <w:tcW w:type="dxa" w:w="720"/>
          </w:tcPr>
          <w:p/>
        </w:tc>
        <w:tc>
          <w:tcPr>
            <w:tcW w:type="dxa" w:w="720"/>
          </w:tcPr>
          <w:p/>
        </w:tc>
        <w:tc>
          <w:tcPr>
            <w:tcW w:type="dxa" w:w="720"/>
          </w:tcPr>
          <w:p>
            <w:r>
              <w:t>338573</w:t>
            </w:r>
          </w:p>
        </w:tc>
        <w:tc>
          <w:tcPr>
            <w:tcW w:type="dxa" w:w="720"/>
          </w:tcPr>
          <w:p/>
        </w:tc>
        <w:tc>
          <w:tcPr>
            <w:tcW w:type="dxa" w:w="720"/>
          </w:tcPr>
          <w:p>
            <w:r>
              <w:t>1102894</w:t>
            </w:r>
          </w:p>
        </w:tc>
        <w:tc>
          <w:tcPr>
            <w:tcW w:type="dxa" w:w="720"/>
          </w:tcPr>
          <w:p/>
        </w:tc>
        <w:tc>
          <w:tcPr>
            <w:tcW w:type="dxa" w:w="720"/>
          </w:tcPr>
          <w:p>
            <w:r>
              <w:t>838706</w:t>
            </w:r>
          </w:p>
        </w:tc>
        <w:tc>
          <w:tcPr>
            <w:tcW w:type="dxa" w:w="720"/>
          </w:tcPr>
          <w:p/>
        </w:tc>
        <w:tc>
          <w:tcPr>
            <w:tcW w:type="dxa" w:w="720"/>
          </w:tcPr>
          <w:p>
            <w:r>
              <w:t>74385</w:t>
            </w:r>
          </w:p>
        </w:tc>
      </w:tr>
      <w:tr>
        <w:tc>
          <w:tcPr>
            <w:tcW w:type="dxa" w:w="720"/>
          </w:tcPr>
          <w:p/>
        </w:tc>
        <w:tc>
          <w:tcPr>
            <w:tcW w:type="dxa" w:w="720"/>
          </w:tcPr>
          <w:p>
            <w:r>
              <w:t>Add Tender Premium (5.00%)</w:t>
            </w:r>
          </w:p>
        </w:tc>
        <w:tc>
          <w:tcPr>
            <w:tcW w:type="dxa" w:w="720"/>
          </w:tcPr>
          <w:p/>
        </w:tc>
        <w:tc>
          <w:tcPr>
            <w:tcW w:type="dxa" w:w="720"/>
          </w:tcPr>
          <w:p/>
        </w:tc>
        <w:tc>
          <w:tcPr>
            <w:tcW w:type="dxa" w:w="720"/>
          </w:tcPr>
          <w:p/>
        </w:tc>
        <w:tc>
          <w:tcPr>
            <w:tcW w:type="dxa" w:w="720"/>
          </w:tcPr>
          <w:p>
            <w:r>
              <w:t>16929</w:t>
            </w:r>
          </w:p>
        </w:tc>
        <w:tc>
          <w:tcPr>
            <w:tcW w:type="dxa" w:w="720"/>
          </w:tcPr>
          <w:p/>
        </w:tc>
        <w:tc>
          <w:tcPr>
            <w:tcW w:type="dxa" w:w="720"/>
          </w:tcPr>
          <w:p>
            <w:r>
              <w:t>55145</w:t>
            </w:r>
          </w:p>
        </w:tc>
        <w:tc>
          <w:tcPr>
            <w:tcW w:type="dxa" w:w="720"/>
          </w:tcPr>
          <w:p/>
        </w:tc>
        <w:tc>
          <w:tcPr>
            <w:tcW w:type="dxa" w:w="720"/>
          </w:tcPr>
          <w:p>
            <w:r>
              <w:t>41935</w:t>
            </w:r>
          </w:p>
        </w:tc>
        <w:tc>
          <w:tcPr>
            <w:tcW w:type="dxa" w:w="720"/>
          </w:tcPr>
          <w:p/>
        </w:tc>
        <w:tc>
          <w:tcPr>
            <w:tcW w:type="dxa" w:w="720"/>
          </w:tcPr>
          <w:p>
            <w:r>
              <w:t>3719</w:t>
            </w:r>
          </w:p>
        </w:tc>
      </w:tr>
      <w:tr>
        <w:tc>
          <w:tcPr>
            <w:tcW w:type="dxa" w:w="720"/>
          </w:tcPr>
          <w:p/>
        </w:tc>
        <w:tc>
          <w:tcPr>
            <w:tcW w:type="dxa" w:w="720"/>
          </w:tcPr>
          <w:p>
            <w:r>
              <w:t>Grand Total including Tender Premium</w:t>
            </w:r>
          </w:p>
        </w:tc>
        <w:tc>
          <w:tcPr>
            <w:tcW w:type="dxa" w:w="720"/>
          </w:tcPr>
          <w:p/>
        </w:tc>
        <w:tc>
          <w:tcPr>
            <w:tcW w:type="dxa" w:w="720"/>
          </w:tcPr>
          <w:p/>
        </w:tc>
        <w:tc>
          <w:tcPr>
            <w:tcW w:type="dxa" w:w="720"/>
          </w:tcPr>
          <w:p/>
        </w:tc>
        <w:tc>
          <w:tcPr>
            <w:tcW w:type="dxa" w:w="720"/>
          </w:tcPr>
          <w:p>
            <w:r>
              <w:t>355502</w:t>
            </w:r>
          </w:p>
        </w:tc>
        <w:tc>
          <w:tcPr>
            <w:tcW w:type="dxa" w:w="720"/>
          </w:tcPr>
          <w:p/>
        </w:tc>
        <w:tc>
          <w:tcPr>
            <w:tcW w:type="dxa" w:w="720"/>
          </w:tcPr>
          <w:p>
            <w:r>
              <w:t>1158039</w:t>
            </w:r>
          </w:p>
        </w:tc>
        <w:tc>
          <w:tcPr>
            <w:tcW w:type="dxa" w:w="720"/>
          </w:tcPr>
          <w:p/>
        </w:tc>
        <w:tc>
          <w:tcPr>
            <w:tcW w:type="dxa" w:w="720"/>
          </w:tcPr>
          <w:p>
            <w:r>
              <w:t>880641</w:t>
            </w:r>
          </w:p>
        </w:tc>
        <w:tc>
          <w:tcPr>
            <w:tcW w:type="dxa" w:w="720"/>
          </w:tcPr>
          <w:p/>
        </w:tc>
        <w:tc>
          <w:tcPr>
            <w:tcW w:type="dxa" w:w="720"/>
          </w:tcPr>
          <w:p>
            <w:r>
              <w:t>78104</w:t>
            </w:r>
          </w:p>
        </w:tc>
      </w:tr>
      <w:tr>
        <w:tc>
          <w:tcPr>
            <w:tcW w:type="dxa" w:w="720"/>
          </w:tcPr>
          <w:p/>
        </w:tc>
        <w:tc>
          <w:tcPr>
            <w:tcW w:type="dxa" w:w="720"/>
          </w:tcPr>
          <w:p>
            <w:r>
              <w:t>Overall Excess</w:t>
            </w:r>
          </w:p>
        </w:tc>
        <w:tc>
          <w:tcPr>
            <w:tcW w:type="dxa" w:w="720"/>
          </w:tcPr>
          <w:p/>
        </w:tc>
        <w:tc>
          <w:tcPr>
            <w:tcW w:type="dxa" w:w="720"/>
          </w:tcPr>
          <w:p/>
        </w:tc>
        <w:tc>
          <w:tcPr>
            <w:tcW w:type="dxa" w:w="720"/>
          </w:tcPr>
          <w:p/>
        </w:tc>
        <w:tc>
          <w:tcPr>
            <w:tcW w:type="dxa" w:w="720"/>
          </w:tcPr>
          <w:p/>
        </w:tc>
        <w:tc>
          <w:tcPr>
            <w:tcW w:type="dxa" w:w="720"/>
          </w:tcPr>
          <w:p/>
        </w:tc>
        <w:tc>
          <w:tcPr>
            <w:tcW w:type="dxa" w:w="720"/>
          </w:tcPr>
          <w:p>
            <w:r>
              <w:t>802537</w:t>
            </w:r>
          </w:p>
        </w:tc>
        <w:tc>
          <w:tcPr>
            <w:tcW w:type="dxa" w:w="720"/>
          </w:tcPr>
          <w:p/>
        </w:tc>
        <w:tc>
          <w:tcPr>
            <w:tcW w:type="dxa" w:w="720"/>
          </w:tcPr>
          <w:p/>
        </w:tc>
        <w:tc>
          <w:tcPr>
            <w:tcW w:type="dxa" w:w="720"/>
          </w:tcPr>
          <w:p/>
        </w:tc>
        <w:tc>
          <w:tcPr>
            <w:tcW w:type="dxa" w:w="72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