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p>
        </w:tc>
        <w:tc>
          <w:tcPr>
            <w:tcW w:type="dxa" w:w="960"/>
          </w:tcPr>
          <w:p/>
        </w:tc>
        <w:tc>
          <w:tcPr>
            <w:tcW w:type="dxa" w:w="960"/>
          </w:tcPr>
          <w:p>
            <w:r/>
          </w:p>
        </w:tc>
        <w:tc>
          <w:tcPr>
            <w:tcW w:type="dxa" w:w="960"/>
          </w:tcPr>
          <w:p>
            <w:r>
              <w:t>1</w:t>
            </w:r>
          </w:p>
        </w:tc>
        <w:tc>
          <w:tcPr>
            <w:tcW w:type="dxa" w:w="960"/>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1.5</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Short point (up to 3 mtr.)</w:t>
            </w:r>
          </w:p>
        </w:tc>
        <w:tc>
          <w:tcPr>
            <w:tcW w:type="dxa" w:w="960"/>
          </w:tcPr>
          <w:p>
            <w:r>
              <w:t>256.0</w:t>
            </w:r>
          </w:p>
        </w:tc>
        <w:tc>
          <w:tcPr>
            <w:tcW w:type="dxa" w:w="960"/>
          </w:tcPr>
          <w:p>
            <w:r>
              <w:t>13312</w:t>
            </w:r>
          </w:p>
        </w:tc>
        <w:tc>
          <w:tcPr>
            <w:tcW w:type="dxa" w:w="960"/>
          </w:tcPr>
          <w:p/>
        </w:tc>
        <w:tc>
          <w:tcPr>
            <w:tcW w:type="dxa" w:w="960"/>
          </w:tcPr>
          <w:p>
            <w:r>
              <w:t>1.5.1</w:t>
            </w:r>
          </w:p>
        </w:tc>
      </w:tr>
      <w:tr>
        <w:tc>
          <w:tcPr>
            <w:tcW w:type="dxa" w:w="960"/>
          </w:tcPr>
          <w:p>
            <w:r>
              <w:t>P. point</w:t>
            </w:r>
          </w:p>
        </w:tc>
        <w:tc>
          <w:tcPr>
            <w:tcW w:type="dxa" w:w="960"/>
          </w:tcPr>
          <w:p/>
        </w:tc>
        <w:tc>
          <w:tcPr>
            <w:tcW w:type="dxa" w:w="960"/>
          </w:tcPr>
          <w:p>
            <w:r>
              <w:t>48.0</w:t>
            </w:r>
          </w:p>
        </w:tc>
        <w:tc>
          <w:tcPr>
            <w:tcW w:type="dxa" w:w="960"/>
          </w:tcPr>
          <w:p>
            <w:r/>
          </w:p>
        </w:tc>
        <w:tc>
          <w:tcPr>
            <w:tcW w:type="dxa" w:w="960"/>
          </w:tcPr>
          <w:p>
            <w:r>
              <w:t>Medium point (up to 6 mtr.)</w:t>
            </w:r>
          </w:p>
        </w:tc>
        <w:tc>
          <w:tcPr>
            <w:tcW w:type="dxa" w:w="960"/>
          </w:tcPr>
          <w:p>
            <w:r>
              <w:t>472.0</w:t>
            </w:r>
          </w:p>
        </w:tc>
        <w:tc>
          <w:tcPr>
            <w:tcW w:type="dxa" w:w="960"/>
          </w:tcPr>
          <w:p>
            <w:r>
              <w:t>22656</w:t>
            </w:r>
          </w:p>
        </w:tc>
        <w:tc>
          <w:tcPr>
            <w:tcW w:type="dxa" w:w="960"/>
          </w:tcPr>
          <w:p/>
        </w:tc>
        <w:tc>
          <w:tcPr>
            <w:tcW w:type="dxa" w:w="960"/>
          </w:tcPr>
          <w:p>
            <w:r>
              <w:t>1.5.2</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Long point  (up to 10 mtr.)</w:t>
            </w:r>
          </w:p>
        </w:tc>
        <w:tc>
          <w:tcPr>
            <w:tcW w:type="dxa" w:w="960"/>
          </w:tcPr>
          <w:p>
            <w:r>
              <w:t>662.0</w:t>
            </w:r>
          </w:p>
        </w:tc>
        <w:tc>
          <w:tcPr>
            <w:tcW w:type="dxa" w:w="960"/>
          </w:tcPr>
          <w:p>
            <w:r>
              <w:t>34424</w:t>
            </w:r>
          </w:p>
        </w:tc>
        <w:tc>
          <w:tcPr>
            <w:tcW w:type="dxa" w:w="960"/>
          </w:tcPr>
          <w:p/>
        </w:tc>
        <w:tc>
          <w:tcPr>
            <w:tcW w:type="dxa" w:w="960"/>
          </w:tcPr>
          <w:p>
            <w:r>
              <w:t>1.5.3</w:t>
            </w:r>
          </w:p>
        </w:tc>
      </w:tr>
      <w:tr>
        <w:tc>
          <w:tcPr>
            <w:tcW w:type="dxa" w:w="960"/>
          </w:tcPr>
          <w:p>
            <w:r/>
          </w:p>
        </w:tc>
        <w:tc>
          <w:tcPr>
            <w:tcW w:type="dxa" w:w="960"/>
          </w:tcPr>
          <w:p/>
        </w:tc>
        <w:tc>
          <w:tcPr>
            <w:tcW w:type="dxa" w:w="960"/>
          </w:tcPr>
          <w:p>
            <w:r/>
          </w:p>
        </w:tc>
        <w:tc>
          <w:tcPr>
            <w:tcW w:type="dxa" w:w="960"/>
          </w:tcPr>
          <w:p>
            <w:r>
              <w:t>2</w:t>
            </w:r>
          </w:p>
        </w:tc>
        <w:tc>
          <w:tcPr>
            <w:tcW w:type="dxa" w:w="9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1.7</w:t>
            </w:r>
          </w:p>
        </w:tc>
      </w:tr>
      <w:tr>
        <w:tc>
          <w:tcPr>
            <w:tcW w:type="dxa" w:w="960"/>
          </w:tcPr>
          <w:p>
            <w:r>
              <w:t>P. point</w:t>
            </w:r>
          </w:p>
        </w:tc>
        <w:tc>
          <w:tcPr>
            <w:tcW w:type="dxa" w:w="960"/>
          </w:tcPr>
          <w:p/>
        </w:tc>
        <w:tc>
          <w:tcPr>
            <w:tcW w:type="dxa" w:w="960"/>
          </w:tcPr>
          <w:p>
            <w:r>
              <w:t>102.0</w:t>
            </w:r>
          </w:p>
        </w:tc>
        <w:tc>
          <w:tcPr>
            <w:tcW w:type="dxa" w:w="960"/>
          </w:tcPr>
          <w:p>
            <w:r/>
          </w:p>
        </w:tc>
        <w:tc>
          <w:tcPr>
            <w:tcW w:type="dxa" w:w="960"/>
          </w:tcPr>
          <w:p>
            <w:r>
              <w:t>On board</w:t>
            </w:r>
          </w:p>
        </w:tc>
        <w:tc>
          <w:tcPr>
            <w:tcW w:type="dxa" w:w="960"/>
          </w:tcPr>
          <w:p>
            <w:r>
              <w:t>136.0</w:t>
            </w:r>
          </w:p>
        </w:tc>
        <w:tc>
          <w:tcPr>
            <w:tcW w:type="dxa" w:w="960"/>
          </w:tcPr>
          <w:p>
            <w:r>
              <w:t>13872</w:t>
            </w:r>
          </w:p>
        </w:tc>
        <w:tc>
          <w:tcPr>
            <w:tcW w:type="dxa" w:w="960"/>
          </w:tcPr>
          <w:p/>
        </w:tc>
        <w:tc>
          <w:tcPr>
            <w:tcW w:type="dxa" w:w="960"/>
          </w:tcPr>
          <w:p>
            <w:r>
              <w:t>1.7.1</w:t>
            </w:r>
          </w:p>
        </w:tc>
      </w:tr>
      <w:tr>
        <w:tc>
          <w:tcPr>
            <w:tcW w:type="dxa" w:w="960"/>
          </w:tcPr>
          <w:p>
            <w:r>
              <w:t>Each</w:t>
            </w:r>
          </w:p>
        </w:tc>
        <w:tc>
          <w:tcPr>
            <w:tcW w:type="dxa" w:w="960"/>
          </w:tcPr>
          <w:p/>
        </w:tc>
        <w:tc>
          <w:tcPr>
            <w:tcW w:type="dxa" w:w="960"/>
          </w:tcPr>
          <w:p>
            <w:r>
              <w:t>8.0</w:t>
            </w:r>
          </w:p>
        </w:tc>
        <w:tc>
          <w:tcPr>
            <w:tcW w:type="dxa" w:w="960"/>
          </w:tcPr>
          <w:p>
            <w:r>
              <w:t>3</w:t>
            </w:r>
          </w:p>
        </w:tc>
        <w:tc>
          <w:tcPr>
            <w:tcW w:type="dxa" w:w="9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23.0</w:t>
            </w:r>
          </w:p>
        </w:tc>
        <w:tc>
          <w:tcPr>
            <w:tcW w:type="dxa" w:w="960"/>
          </w:tcPr>
          <w:p>
            <w:r>
              <w:t>184</w:t>
            </w:r>
          </w:p>
        </w:tc>
        <w:tc>
          <w:tcPr>
            <w:tcW w:type="dxa" w:w="960"/>
          </w:tcPr>
          <w:p/>
        </w:tc>
        <w:tc>
          <w:tcPr>
            <w:tcW w:type="dxa" w:w="960"/>
          </w:tcPr>
          <w:p>
            <w:r>
              <w:t>7.1</w:t>
            </w:r>
          </w:p>
        </w:tc>
      </w:tr>
      <w:tr>
        <w:tc>
          <w:tcPr>
            <w:tcW w:type="dxa" w:w="960"/>
          </w:tcPr>
          <w:p>
            <w:r>
              <w:t>Each</w:t>
            </w:r>
          </w:p>
        </w:tc>
        <w:tc>
          <w:tcPr>
            <w:tcW w:type="dxa" w:w="960"/>
          </w:tcPr>
          <w:p/>
        </w:tc>
        <w:tc>
          <w:tcPr>
            <w:tcW w:type="dxa" w:w="960"/>
          </w:tcPr>
          <w:p>
            <w:r>
              <w:t>32.0</w:t>
            </w:r>
          </w:p>
        </w:tc>
        <w:tc>
          <w:tcPr>
            <w:tcW w:type="dxa" w:w="960"/>
          </w:tcPr>
          <w:p>
            <w:r>
              <w:t>4</w:t>
            </w:r>
          </w:p>
        </w:tc>
        <w:tc>
          <w:tcPr>
            <w:tcW w:type="dxa" w:w="9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50.0</w:t>
            </w:r>
          </w:p>
        </w:tc>
        <w:tc>
          <w:tcPr>
            <w:tcW w:type="dxa" w:w="960"/>
          </w:tcPr>
          <w:p>
            <w:r>
              <w:t>1600</w:t>
            </w:r>
          </w:p>
        </w:tc>
        <w:tc>
          <w:tcPr>
            <w:tcW w:type="dxa" w:w="960"/>
          </w:tcPr>
          <w:p/>
        </w:tc>
        <w:tc>
          <w:tcPr>
            <w:tcW w:type="dxa" w:w="960"/>
          </w:tcPr>
          <w:p>
            <w:r>
              <w:t>7.2</w:t>
            </w:r>
          </w:p>
        </w:tc>
      </w:tr>
      <w:tr>
        <w:tc>
          <w:tcPr>
            <w:tcW w:type="dxa" w:w="960"/>
          </w:tcPr>
          <w:p>
            <w:r>
              <w:t>Each</w:t>
            </w:r>
          </w:p>
        </w:tc>
        <w:tc>
          <w:tcPr>
            <w:tcW w:type="dxa" w:w="960"/>
          </w:tcPr>
          <w:p/>
        </w:tc>
        <w:tc>
          <w:tcPr>
            <w:tcW w:type="dxa" w:w="960"/>
          </w:tcPr>
          <w:p>
            <w:r>
              <w:t>22.0</w:t>
            </w:r>
          </w:p>
        </w:tc>
        <w:tc>
          <w:tcPr>
            <w:tcW w:type="dxa" w:w="960"/>
          </w:tcPr>
          <w:p>
            <w:r>
              <w:t>5</w:t>
            </w:r>
          </w:p>
        </w:tc>
        <w:tc>
          <w:tcPr>
            <w:tcW w:type="dxa" w:w="9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33.0</w:t>
            </w:r>
          </w:p>
        </w:tc>
        <w:tc>
          <w:tcPr>
            <w:tcW w:type="dxa" w:w="960"/>
          </w:tcPr>
          <w:p>
            <w:r>
              <w:t>726</w:t>
            </w:r>
          </w:p>
        </w:tc>
        <w:tc>
          <w:tcPr>
            <w:tcW w:type="dxa" w:w="960"/>
          </w:tcPr>
          <w:p/>
        </w:tc>
        <w:tc>
          <w:tcPr>
            <w:tcW w:type="dxa" w:w="960"/>
          </w:tcPr>
          <w:p>
            <w:r>
              <w:t>7.10</w:t>
            </w:r>
          </w:p>
        </w:tc>
      </w:tr>
      <w:tr>
        <w:tc>
          <w:tcPr>
            <w:tcW w:type="dxa" w:w="960"/>
          </w:tcPr>
          <w:p>
            <w:r>
              <w:t>Each</w:t>
            </w:r>
          </w:p>
        </w:tc>
        <w:tc>
          <w:tcPr>
            <w:tcW w:type="dxa" w:w="960"/>
          </w:tcPr>
          <w:p/>
        </w:tc>
        <w:tc>
          <w:tcPr>
            <w:tcW w:type="dxa" w:w="960"/>
          </w:tcPr>
          <w:p>
            <w:r>
              <w:t>36.0</w:t>
            </w:r>
          </w:p>
        </w:tc>
        <w:tc>
          <w:tcPr>
            <w:tcW w:type="dxa" w:w="960"/>
          </w:tcPr>
          <w:p>
            <w:r>
              <w:t>6</w:t>
            </w:r>
          </w:p>
        </w:tc>
        <w:tc>
          <w:tcPr>
            <w:tcW w:type="dxa" w:w="9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78.0</w:t>
            </w:r>
          </w:p>
        </w:tc>
        <w:tc>
          <w:tcPr>
            <w:tcW w:type="dxa" w:w="960"/>
          </w:tcPr>
          <w:p>
            <w:r>
              <w:t>2808</w:t>
            </w:r>
          </w:p>
        </w:tc>
        <w:tc>
          <w:tcPr>
            <w:tcW w:type="dxa" w:w="960"/>
          </w:tcPr>
          <w:p/>
        </w:tc>
        <w:tc>
          <w:tcPr>
            <w:tcW w:type="dxa" w:w="960"/>
          </w:tcPr>
          <w:p>
            <w:r>
              <w:t>7.11</w:t>
            </w:r>
          </w:p>
        </w:tc>
      </w:tr>
      <w:tr>
        <w:tc>
          <w:tcPr>
            <w:tcW w:type="dxa" w:w="960"/>
          </w:tcPr>
          <w:p>
            <w:r>
              <w:t>Each</w:t>
            </w:r>
          </w:p>
        </w:tc>
        <w:tc>
          <w:tcPr>
            <w:tcW w:type="dxa" w:w="960"/>
          </w:tcPr>
          <w:p/>
        </w:tc>
        <w:tc>
          <w:tcPr>
            <w:tcW w:type="dxa" w:w="960"/>
          </w:tcPr>
          <w:p>
            <w:r>
              <w:t>12.0</w:t>
            </w:r>
          </w:p>
        </w:tc>
        <w:tc>
          <w:tcPr>
            <w:tcW w:type="dxa" w:w="960"/>
          </w:tcPr>
          <w:p>
            <w:r>
              <w:t>7</w:t>
            </w:r>
          </w:p>
        </w:tc>
        <w:tc>
          <w:tcPr>
            <w:tcW w:type="dxa" w:w="9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960"/>
          </w:tcPr>
          <w:p>
            <w:r>
              <w:t>30.0</w:t>
            </w:r>
          </w:p>
        </w:tc>
        <w:tc>
          <w:tcPr>
            <w:tcW w:type="dxa" w:w="960"/>
          </w:tcPr>
          <w:p>
            <w:r>
              <w:t>360</w:t>
            </w:r>
          </w:p>
        </w:tc>
        <w:tc>
          <w:tcPr>
            <w:tcW w:type="dxa" w:w="960"/>
          </w:tcPr>
          <w:p/>
        </w:tc>
        <w:tc>
          <w:tcPr>
            <w:tcW w:type="dxa" w:w="960"/>
          </w:tcPr>
          <w:p>
            <w:r>
              <w:t>7.12</w:t>
            </w:r>
          </w:p>
        </w:tc>
      </w:tr>
      <w:tr>
        <w:tc>
          <w:tcPr>
            <w:tcW w:type="dxa" w:w="960"/>
          </w:tcPr>
          <w:p>
            <w:r>
              <w:t>Each</w:t>
            </w:r>
          </w:p>
        </w:tc>
        <w:tc>
          <w:tcPr>
            <w:tcW w:type="dxa" w:w="960"/>
          </w:tcPr>
          <w:p/>
        </w:tc>
        <w:tc>
          <w:tcPr>
            <w:tcW w:type="dxa" w:w="960"/>
          </w:tcPr>
          <w:p>
            <w:r>
              <w:t>8.0</w:t>
            </w:r>
          </w:p>
        </w:tc>
        <w:tc>
          <w:tcPr>
            <w:tcW w:type="dxa" w:w="960"/>
          </w:tcPr>
          <w:p>
            <w:r>
              <w:t>8</w:t>
            </w:r>
          </w:p>
        </w:tc>
        <w:tc>
          <w:tcPr>
            <w:tcW w:type="dxa" w:w="9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960"/>
          </w:tcPr>
          <w:p>
            <w:r>
              <w:t>30.0</w:t>
            </w:r>
          </w:p>
        </w:tc>
        <w:tc>
          <w:tcPr>
            <w:tcW w:type="dxa" w:w="960"/>
          </w:tcPr>
          <w:p>
            <w:r>
              <w:t>240</w:t>
            </w:r>
          </w:p>
        </w:tc>
        <w:tc>
          <w:tcPr>
            <w:tcW w:type="dxa" w:w="960"/>
          </w:tcPr>
          <w:p/>
        </w:tc>
        <w:tc>
          <w:tcPr>
            <w:tcW w:type="dxa" w:w="960"/>
          </w:tcPr>
          <w:p>
            <w:r>
              <w:t>7.13</w:t>
            </w:r>
          </w:p>
        </w:tc>
      </w:tr>
      <w:tr>
        <w:tc>
          <w:tcPr>
            <w:tcW w:type="dxa" w:w="960"/>
          </w:tcPr>
          <w:p>
            <w:r>
              <w:t>Each</w:t>
            </w:r>
          </w:p>
        </w:tc>
        <w:tc>
          <w:tcPr>
            <w:tcW w:type="dxa" w:w="960"/>
          </w:tcPr>
          <w:p/>
        </w:tc>
        <w:tc>
          <w:tcPr>
            <w:tcW w:type="dxa" w:w="960"/>
          </w:tcPr>
          <w:p>
            <w:r>
              <w:t>0</w:t>
            </w:r>
          </w:p>
        </w:tc>
        <w:tc>
          <w:tcPr>
            <w:tcW w:type="dxa" w:w="960"/>
          </w:tcPr>
          <w:p>
            <w:r>
              <w:t>9</w:t>
            </w:r>
          </w:p>
        </w:tc>
        <w:tc>
          <w:tcPr>
            <w:tcW w:type="dxa" w:w="9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960"/>
          </w:tcPr>
          <w:p>
            <w:r>
              <w:t>219.0</w:t>
            </w:r>
          </w:p>
        </w:tc>
        <w:tc>
          <w:tcPr>
            <w:tcW w:type="dxa" w:w="960"/>
          </w:tcPr>
          <w:p>
            <w:r>
              <w:t>0</w:t>
            </w:r>
          </w:p>
        </w:tc>
        <w:tc>
          <w:tcPr>
            <w:tcW w:type="dxa" w:w="960"/>
          </w:tcPr>
          <w:p/>
        </w:tc>
        <w:tc>
          <w:tcPr>
            <w:tcW w:type="dxa" w:w="960"/>
          </w:tcPr>
          <w:p>
            <w:r>
              <w:t>7.21</w:t>
            </w:r>
          </w:p>
        </w:tc>
      </w:tr>
      <w:tr>
        <w:tc>
          <w:tcPr>
            <w:tcW w:type="dxa" w:w="960"/>
          </w:tcPr>
          <w:p>
            <w:r>
              <w:t>Each</w:t>
            </w:r>
          </w:p>
        </w:tc>
        <w:tc>
          <w:tcPr>
            <w:tcW w:type="dxa" w:w="960"/>
          </w:tcPr>
          <w:p/>
        </w:tc>
        <w:tc>
          <w:tcPr>
            <w:tcW w:type="dxa" w:w="960"/>
          </w:tcPr>
          <w:p>
            <w:r>
              <w:t>0</w:t>
            </w:r>
          </w:p>
        </w:tc>
        <w:tc>
          <w:tcPr>
            <w:tcW w:type="dxa" w:w="960"/>
          </w:tcPr>
          <w:p>
            <w:r>
              <w:t>10</w:t>
            </w:r>
          </w:p>
        </w:tc>
        <w:tc>
          <w:tcPr>
            <w:tcW w:type="dxa" w:w="9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960"/>
          </w:tcPr>
          <w:p>
            <w:r>
              <w:t>303.0</w:t>
            </w:r>
          </w:p>
        </w:tc>
        <w:tc>
          <w:tcPr>
            <w:tcW w:type="dxa" w:w="960"/>
          </w:tcPr>
          <w:p>
            <w:r>
              <w:t>0</w:t>
            </w:r>
          </w:p>
        </w:tc>
        <w:tc>
          <w:tcPr>
            <w:tcW w:type="dxa" w:w="960"/>
          </w:tcPr>
          <w:p/>
        </w:tc>
        <w:tc>
          <w:tcPr>
            <w:tcW w:type="dxa" w:w="960"/>
          </w:tcPr>
          <w:p>
            <w:r>
              <w:t>7.36</w:t>
            </w:r>
          </w:p>
        </w:tc>
      </w:tr>
      <w:tr>
        <w:tc>
          <w:tcPr>
            <w:tcW w:type="dxa" w:w="960"/>
          </w:tcPr>
          <w:p>
            <w:r/>
          </w:p>
        </w:tc>
        <w:tc>
          <w:tcPr>
            <w:tcW w:type="dxa" w:w="960"/>
          </w:tcPr>
          <w:p/>
        </w:tc>
        <w:tc>
          <w:tcPr>
            <w:tcW w:type="dxa" w:w="960"/>
          </w:tcPr>
          <w:p>
            <w:r/>
          </w:p>
        </w:tc>
        <w:tc>
          <w:tcPr>
            <w:tcW w:type="dxa" w:w="960"/>
          </w:tcPr>
          <w:p>
            <w:r>
              <w:t>11</w:t>
            </w:r>
          </w:p>
        </w:tc>
        <w:tc>
          <w:tcPr>
            <w:tcW w:type="dxa" w:w="960"/>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1.4</w:t>
            </w:r>
          </w:p>
        </w:tc>
      </w:tr>
      <w:tr>
        <w:tc>
          <w:tcPr>
            <w:tcW w:type="dxa" w:w="960"/>
          </w:tcPr>
          <w:p>
            <w:r>
              <w:t>R. mtr.</w:t>
            </w:r>
          </w:p>
        </w:tc>
        <w:tc>
          <w:tcPr>
            <w:tcW w:type="dxa" w:w="960"/>
          </w:tcPr>
          <w:p/>
        </w:tc>
        <w:tc>
          <w:tcPr>
            <w:tcW w:type="dxa" w:w="960"/>
          </w:tcPr>
          <w:p>
            <w:r>
              <w:t>2985.0</w:t>
            </w:r>
          </w:p>
        </w:tc>
        <w:tc>
          <w:tcPr>
            <w:tcW w:type="dxa" w:w="960"/>
          </w:tcPr>
          <w:p>
            <w:r/>
          </w:p>
        </w:tc>
        <w:tc>
          <w:tcPr>
            <w:tcW w:type="dxa" w:w="960"/>
          </w:tcPr>
          <w:p>
            <w:r>
              <w:t>20 mm</w:t>
            </w:r>
          </w:p>
        </w:tc>
        <w:tc>
          <w:tcPr>
            <w:tcW w:type="dxa" w:w="960"/>
          </w:tcPr>
          <w:p>
            <w:r>
              <w:t>40.0</w:t>
            </w:r>
          </w:p>
        </w:tc>
        <w:tc>
          <w:tcPr>
            <w:tcW w:type="dxa" w:w="960"/>
          </w:tcPr>
          <w:p>
            <w:r>
              <w:t>119400</w:t>
            </w:r>
          </w:p>
        </w:tc>
        <w:tc>
          <w:tcPr>
            <w:tcW w:type="dxa" w:w="960"/>
          </w:tcPr>
          <w:p/>
        </w:tc>
        <w:tc>
          <w:tcPr>
            <w:tcW w:type="dxa" w:w="960"/>
          </w:tcPr>
          <w:p>
            <w:r>
              <w:t>1.4.1</w:t>
            </w:r>
          </w:p>
        </w:tc>
      </w:tr>
      <w:tr>
        <w:tc>
          <w:tcPr>
            <w:tcW w:type="dxa" w:w="960"/>
          </w:tcPr>
          <w:p>
            <w:r>
              <w:t>R. mtr.</w:t>
            </w:r>
          </w:p>
        </w:tc>
        <w:tc>
          <w:tcPr>
            <w:tcW w:type="dxa" w:w="960"/>
          </w:tcPr>
          <w:p/>
        </w:tc>
        <w:tc>
          <w:tcPr>
            <w:tcW w:type="dxa" w:w="960"/>
          </w:tcPr>
          <w:p>
            <w:r>
              <w:t>0</w:t>
            </w:r>
          </w:p>
        </w:tc>
        <w:tc>
          <w:tcPr>
            <w:tcW w:type="dxa" w:w="960"/>
          </w:tcPr>
          <w:p>
            <w:r/>
          </w:p>
        </w:tc>
        <w:tc>
          <w:tcPr>
            <w:tcW w:type="dxa" w:w="960"/>
          </w:tcPr>
          <w:p>
            <w:r>
              <w:t>25 mm</w:t>
            </w:r>
          </w:p>
        </w:tc>
        <w:tc>
          <w:tcPr>
            <w:tcW w:type="dxa" w:w="960"/>
          </w:tcPr>
          <w:p>
            <w:r>
              <w:t>56.0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12</w:t>
            </w:r>
          </w:p>
        </w:tc>
        <w:tc>
          <w:tcPr>
            <w:tcW w:type="dxa" w:w="960"/>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4.1</w:t>
            </w:r>
          </w:p>
        </w:tc>
      </w:tr>
      <w:tr>
        <w:tc>
          <w:tcPr>
            <w:tcW w:type="dxa" w:w="960"/>
          </w:tcPr>
          <w:p>
            <w:r>
              <w:t>Mtr.</w:t>
            </w:r>
          </w:p>
        </w:tc>
        <w:tc>
          <w:tcPr>
            <w:tcW w:type="dxa" w:w="960"/>
          </w:tcPr>
          <w:p/>
        </w:tc>
        <w:tc>
          <w:tcPr>
            <w:tcW w:type="dxa" w:w="960"/>
          </w:tcPr>
          <w:p>
            <w:r>
              <w:t>9000.0</w:t>
            </w:r>
          </w:p>
        </w:tc>
        <w:tc>
          <w:tcPr>
            <w:tcW w:type="dxa" w:w="960"/>
          </w:tcPr>
          <w:p>
            <w:r/>
          </w:p>
        </w:tc>
        <w:tc>
          <w:tcPr>
            <w:tcW w:type="dxa" w:w="960"/>
          </w:tcPr>
          <w:p>
            <w:r>
              <w:t>2 x 2.5 sq. mm. + 1x1.5sqmm</w:t>
            </w:r>
          </w:p>
        </w:tc>
        <w:tc>
          <w:tcPr>
            <w:tcW w:type="dxa" w:w="960"/>
          </w:tcPr>
          <w:p>
            <w:r>
              <w:t>81.0</w:t>
            </w:r>
          </w:p>
        </w:tc>
        <w:tc>
          <w:tcPr>
            <w:tcW w:type="dxa" w:w="960"/>
          </w:tcPr>
          <w:p>
            <w:r>
              <w:t>729000</w:t>
            </w:r>
          </w:p>
        </w:tc>
        <w:tc>
          <w:tcPr>
            <w:tcW w:type="dxa" w:w="960"/>
          </w:tcPr>
          <w:p/>
        </w:tc>
        <w:tc>
          <w:tcPr>
            <w:tcW w:type="dxa" w:w="960"/>
          </w:tcPr>
          <w:p>
            <w:r>
              <w:t>4.1.7</w:t>
            </w:r>
          </w:p>
        </w:tc>
      </w:tr>
      <w:tr>
        <w:tc>
          <w:tcPr>
            <w:tcW w:type="dxa" w:w="960"/>
          </w:tcPr>
          <w:p>
            <w:r>
              <w:t>Mtr.</w:t>
            </w:r>
          </w:p>
        </w:tc>
        <w:tc>
          <w:tcPr>
            <w:tcW w:type="dxa" w:w="960"/>
          </w:tcPr>
          <w:p/>
        </w:tc>
        <w:tc>
          <w:tcPr>
            <w:tcW w:type="dxa" w:w="960"/>
          </w:tcPr>
          <w:p>
            <w:r>
              <w:t>0</w:t>
            </w:r>
          </w:p>
        </w:tc>
        <w:tc>
          <w:tcPr>
            <w:tcW w:type="dxa" w:w="960"/>
          </w:tcPr>
          <w:p>
            <w:r/>
          </w:p>
        </w:tc>
        <w:tc>
          <w:tcPr>
            <w:tcW w:type="dxa" w:w="960"/>
          </w:tcPr>
          <w:p>
            <w:r>
              <w:t>2 x 4.0 sq. mm. + 1 x 2.5 sq. mm.</w:t>
            </w:r>
          </w:p>
        </w:tc>
        <w:tc>
          <w:tcPr>
            <w:tcW w:type="dxa" w:w="960"/>
          </w:tcPr>
          <w:p>
            <w:r>
              <w:t>122.0</w:t>
            </w:r>
          </w:p>
        </w:tc>
        <w:tc>
          <w:tcPr>
            <w:tcW w:type="dxa" w:w="960"/>
          </w:tcPr>
          <w:p>
            <w:r>
              <w:t>0</w:t>
            </w:r>
          </w:p>
        </w:tc>
        <w:tc>
          <w:tcPr>
            <w:tcW w:type="dxa" w:w="960"/>
          </w:tcPr>
          <w:p/>
        </w:tc>
        <w:tc>
          <w:tcPr>
            <w:tcW w:type="dxa" w:w="960"/>
          </w:tcPr>
          <w:p>
            <w:r>
              <w:t>4.1.14</w:t>
            </w:r>
          </w:p>
        </w:tc>
      </w:tr>
      <w:tr>
        <w:tc>
          <w:tcPr>
            <w:tcW w:type="dxa" w:w="960"/>
          </w:tcPr>
          <w:p>
            <w:r>
              <w:t>Set</w:t>
            </w:r>
          </w:p>
        </w:tc>
        <w:tc>
          <w:tcPr>
            <w:tcW w:type="dxa" w:w="960"/>
          </w:tcPr>
          <w:p/>
        </w:tc>
        <w:tc>
          <w:tcPr>
            <w:tcW w:type="dxa" w:w="960"/>
          </w:tcPr>
          <w:p>
            <w:r>
              <w:t>0</w:t>
            </w:r>
          </w:p>
        </w:tc>
        <w:tc>
          <w:tcPr>
            <w:tcW w:type="dxa" w:w="960"/>
          </w:tcPr>
          <w:p>
            <w:r>
              <w:t>13</w:t>
            </w:r>
          </w:p>
        </w:tc>
        <w:tc>
          <w:tcPr>
            <w:tcW w:type="dxa" w:w="96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960"/>
          </w:tcPr>
          <w:p>
            <w:r>
              <w:t>5733.0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14</w:t>
            </w:r>
          </w:p>
        </w:tc>
        <w:tc>
          <w:tcPr>
            <w:tcW w:type="dxa" w:w="960"/>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960"/>
          </w:tcPr>
          <w:p>
            <w:r/>
          </w:p>
        </w:tc>
        <w:tc>
          <w:tcPr>
            <w:tcW w:type="dxa" w:w="960"/>
          </w:tcPr>
          <w:p>
            <w:r/>
          </w:p>
        </w:tc>
        <w:tc>
          <w:tcPr>
            <w:tcW w:type="dxa" w:w="960"/>
          </w:tcPr>
          <w:p/>
        </w:tc>
        <w:tc>
          <w:tcPr>
            <w:tcW w:type="dxa" w:w="960"/>
          </w:tcPr>
          <w:p>
            <w:r>
              <w:t>14.6</w:t>
            </w:r>
          </w:p>
        </w:tc>
      </w:tr>
      <w:tr>
        <w:tc>
          <w:tcPr>
            <w:tcW w:type="dxa" w:w="960"/>
          </w:tcPr>
          <w:p>
            <w:r>
              <w:t>Mtr.</w:t>
            </w:r>
          </w:p>
        </w:tc>
        <w:tc>
          <w:tcPr>
            <w:tcW w:type="dxa" w:w="960"/>
          </w:tcPr>
          <w:p/>
        </w:tc>
        <w:tc>
          <w:tcPr>
            <w:tcW w:type="dxa" w:w="960"/>
          </w:tcPr>
          <w:p>
            <w:r>
              <w:t>35.0</w:t>
            </w:r>
          </w:p>
        </w:tc>
        <w:tc>
          <w:tcPr>
            <w:tcW w:type="dxa" w:w="960"/>
          </w:tcPr>
          <w:p>
            <w:r/>
          </w:p>
        </w:tc>
        <w:tc>
          <w:tcPr>
            <w:tcW w:type="dxa" w:w="960"/>
          </w:tcPr>
          <w:p>
            <w:r>
              <w:t xml:space="preserve">8 SWG G.I. ( Hot Dipped  ) Wire </w:t>
            </w:r>
          </w:p>
        </w:tc>
        <w:tc>
          <w:tcPr>
            <w:tcW w:type="dxa" w:w="960"/>
          </w:tcPr>
          <w:p>
            <w:r>
              <w:t>20.0</w:t>
            </w:r>
          </w:p>
        </w:tc>
        <w:tc>
          <w:tcPr>
            <w:tcW w:type="dxa" w:w="960"/>
          </w:tcPr>
          <w:p>
            <w:r>
              <w:t>700</w:t>
            </w:r>
          </w:p>
        </w:tc>
        <w:tc>
          <w:tcPr>
            <w:tcW w:type="dxa" w:w="960"/>
          </w:tcPr>
          <w:p/>
        </w:tc>
        <w:tc>
          <w:tcPr>
            <w:tcW w:type="dxa" w:w="960"/>
          </w:tcPr>
          <w:p>
            <w:r>
              <w:t>14.6.8</w:t>
            </w:r>
          </w:p>
        </w:tc>
      </w:tr>
      <w:tr>
        <w:tc>
          <w:tcPr>
            <w:tcW w:type="dxa" w:w="960"/>
          </w:tcPr>
          <w:p>
            <w:r/>
          </w:p>
        </w:tc>
        <w:tc>
          <w:tcPr>
            <w:tcW w:type="dxa" w:w="960"/>
          </w:tcPr>
          <w:p/>
        </w:tc>
        <w:tc>
          <w:tcPr>
            <w:tcW w:type="dxa" w:w="960"/>
          </w:tcPr>
          <w:p>
            <w:r/>
          </w:p>
        </w:tc>
        <w:tc>
          <w:tcPr>
            <w:tcW w:type="dxa" w:w="960"/>
          </w:tcPr>
          <w:p>
            <w:r>
              <w:t>15</w:t>
            </w:r>
          </w:p>
        </w:tc>
        <w:tc>
          <w:tcPr>
            <w:tcW w:type="dxa" w:w="9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15.7</w:t>
            </w:r>
          </w:p>
        </w:tc>
      </w:tr>
      <w:tr>
        <w:tc>
          <w:tcPr>
            <w:tcW w:type="dxa" w:w="960"/>
          </w:tcPr>
          <w:p>
            <w:r>
              <w:t>Each</w:t>
            </w:r>
          </w:p>
        </w:tc>
        <w:tc>
          <w:tcPr>
            <w:tcW w:type="dxa" w:w="960"/>
          </w:tcPr>
          <w:p/>
        </w:tc>
        <w:tc>
          <w:tcPr>
            <w:tcW w:type="dxa" w:w="960"/>
          </w:tcPr>
          <w:p>
            <w:r>
              <w:t>12.0</w:t>
            </w:r>
          </w:p>
        </w:tc>
        <w:tc>
          <w:tcPr>
            <w:tcW w:type="dxa" w:w="960"/>
          </w:tcPr>
          <w:p>
            <w:r/>
          </w:p>
        </w:tc>
        <w:tc>
          <w:tcPr>
            <w:tcW w:type="dxa" w:w="960"/>
          </w:tcPr>
          <w:p>
            <w:r>
              <w:t>1200 mm Sweep BEE 1 Star rated (service value &gt;=4.0 to &lt; 4.5 )</w:t>
            </w:r>
          </w:p>
        </w:tc>
        <w:tc>
          <w:tcPr>
            <w:tcW w:type="dxa" w:w="960"/>
          </w:tcPr>
          <w:p>
            <w:r>
              <w:t>1890.0</w:t>
            </w:r>
          </w:p>
        </w:tc>
        <w:tc>
          <w:tcPr>
            <w:tcW w:type="dxa" w:w="960"/>
          </w:tcPr>
          <w:p>
            <w:r>
              <w:t>22680</w:t>
            </w:r>
          </w:p>
        </w:tc>
        <w:tc>
          <w:tcPr>
            <w:tcW w:type="dxa" w:w="960"/>
          </w:tcPr>
          <w:p/>
        </w:tc>
        <w:tc>
          <w:tcPr>
            <w:tcW w:type="dxa" w:w="960"/>
          </w:tcPr>
          <w:p>
            <w:r>
              <w:t>15.7.1</w:t>
            </w:r>
          </w:p>
        </w:tc>
      </w:tr>
      <w:tr>
        <w:tc>
          <w:tcPr>
            <w:tcW w:type="dxa" w:w="960"/>
          </w:tcPr>
          <w:p>
            <w:r/>
          </w:p>
        </w:tc>
        <w:tc>
          <w:tcPr>
            <w:tcW w:type="dxa" w:w="960"/>
          </w:tcPr>
          <w:p/>
        </w:tc>
        <w:tc>
          <w:tcPr>
            <w:tcW w:type="dxa" w:w="960"/>
          </w:tcPr>
          <w:p>
            <w:r/>
          </w:p>
        </w:tc>
        <w:tc>
          <w:tcPr>
            <w:tcW w:type="dxa" w:w="960"/>
          </w:tcPr>
          <w:p>
            <w:r>
              <w:t>16</w:t>
            </w:r>
          </w:p>
        </w:tc>
        <w:tc>
          <w:tcPr>
            <w:tcW w:type="dxa" w:w="9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17.1</w:t>
            </w:r>
          </w:p>
        </w:tc>
      </w:tr>
      <w:tr>
        <w:tc>
          <w:tcPr>
            <w:tcW w:type="dxa" w:w="960"/>
          </w:tcPr>
          <w:p>
            <w:r>
              <w:t>Each</w:t>
            </w:r>
          </w:p>
        </w:tc>
        <w:tc>
          <w:tcPr>
            <w:tcW w:type="dxa" w:w="960"/>
          </w:tcPr>
          <w:p/>
        </w:tc>
        <w:tc>
          <w:tcPr>
            <w:tcW w:type="dxa" w:w="960"/>
          </w:tcPr>
          <w:p>
            <w:r>
              <w:t>78.0</w:t>
            </w:r>
          </w:p>
        </w:tc>
        <w:tc>
          <w:tcPr>
            <w:tcW w:type="dxa" w:w="960"/>
          </w:tcPr>
          <w:p>
            <w:r/>
          </w:p>
        </w:tc>
        <w:tc>
          <w:tcPr>
            <w:tcW w:type="dxa" w:w="960"/>
          </w:tcPr>
          <w:p>
            <w:r>
              <w:t>1170mm(+/-10%) LED batten with min. lumen output 2200 lm</w:t>
            </w:r>
          </w:p>
        </w:tc>
        <w:tc>
          <w:tcPr>
            <w:tcW w:type="dxa" w:w="960"/>
          </w:tcPr>
          <w:p>
            <w:r>
              <w:t>492.0</w:t>
            </w:r>
          </w:p>
        </w:tc>
        <w:tc>
          <w:tcPr>
            <w:tcW w:type="dxa" w:w="960"/>
          </w:tcPr>
          <w:p>
            <w:r>
              <w:t>38376</w:t>
            </w:r>
          </w:p>
        </w:tc>
        <w:tc>
          <w:tcPr>
            <w:tcW w:type="dxa" w:w="960"/>
          </w:tcPr>
          <w:p/>
        </w:tc>
        <w:tc>
          <w:tcPr>
            <w:tcW w:type="dxa" w:w="960"/>
          </w:tcPr>
          <w:p>
            <w:r>
              <w:t>17.1.1</w:t>
            </w:r>
          </w:p>
        </w:tc>
      </w:tr>
      <w:tr>
        <w:tc>
          <w:tcPr>
            <w:tcW w:type="dxa" w:w="960"/>
          </w:tcPr>
          <w:p>
            <w:r/>
          </w:p>
        </w:tc>
        <w:tc>
          <w:tcPr>
            <w:tcW w:type="dxa" w:w="960"/>
          </w:tcPr>
          <w:p/>
        </w:tc>
        <w:tc>
          <w:tcPr>
            <w:tcW w:type="dxa" w:w="960"/>
          </w:tcPr>
          <w:p>
            <w:r/>
          </w:p>
        </w:tc>
        <w:tc>
          <w:tcPr>
            <w:tcW w:type="dxa" w:w="960"/>
          </w:tcPr>
          <w:p>
            <w:r>
              <w:t>17</w:t>
            </w:r>
          </w:p>
        </w:tc>
        <w:tc>
          <w:tcPr>
            <w:tcW w:type="dxa" w:w="960"/>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Single pole MCB   (With B/C curve tripping Characteristics)</w:t>
            </w:r>
          </w:p>
        </w:tc>
        <w:tc>
          <w:tcPr>
            <w:tcW w:type="dxa" w:w="960"/>
          </w:tcPr>
          <w:p>
            <w:r/>
          </w:p>
        </w:tc>
        <w:tc>
          <w:tcPr>
            <w:tcW w:type="dxa" w:w="960"/>
          </w:tcPr>
          <w:p>
            <w:r/>
          </w:p>
        </w:tc>
        <w:tc>
          <w:tcPr>
            <w:tcW w:type="dxa" w:w="960"/>
          </w:tcPr>
          <w:p/>
        </w:tc>
        <w:tc>
          <w:tcPr>
            <w:tcW w:type="dxa" w:w="960"/>
          </w:tcPr>
          <w:p>
            <w:r>
              <w:t>6.1.1</w:t>
            </w:r>
          </w:p>
        </w:tc>
      </w:tr>
      <w:tr>
        <w:tc>
          <w:tcPr>
            <w:tcW w:type="dxa" w:w="960"/>
          </w:tcPr>
          <w:p>
            <w:r>
              <w:t>Each</w:t>
            </w:r>
          </w:p>
        </w:tc>
        <w:tc>
          <w:tcPr>
            <w:tcW w:type="dxa" w:w="960"/>
          </w:tcPr>
          <w:p/>
        </w:tc>
        <w:tc>
          <w:tcPr>
            <w:tcW w:type="dxa" w:w="960"/>
          </w:tcPr>
          <w:p>
            <w:r>
              <w:t>88.0</w:t>
            </w:r>
          </w:p>
        </w:tc>
        <w:tc>
          <w:tcPr>
            <w:tcW w:type="dxa" w:w="960"/>
          </w:tcPr>
          <w:p>
            <w:r/>
          </w:p>
        </w:tc>
        <w:tc>
          <w:tcPr>
            <w:tcW w:type="dxa" w:w="960"/>
          </w:tcPr>
          <w:p>
            <w:r>
              <w:t xml:space="preserve"> 6 A to 32 A rating</w:t>
            </w:r>
          </w:p>
        </w:tc>
        <w:tc>
          <w:tcPr>
            <w:tcW w:type="dxa" w:w="960"/>
          </w:tcPr>
          <w:p>
            <w:r>
              <w:t>187.0</w:t>
            </w:r>
          </w:p>
        </w:tc>
        <w:tc>
          <w:tcPr>
            <w:tcW w:type="dxa" w:w="960"/>
          </w:tcPr>
          <w:p>
            <w:r>
              <w:t>16456</w:t>
            </w:r>
          </w:p>
        </w:tc>
        <w:tc>
          <w:tcPr>
            <w:tcW w:type="dxa" w:w="960"/>
          </w:tcPr>
          <w:p/>
        </w:tc>
        <w:tc>
          <w:tcPr>
            <w:tcW w:type="dxa" w:w="960"/>
          </w:tcPr>
          <w:p>
            <w:r>
              <w:t>6.1.1.2</w:t>
            </w:r>
          </w:p>
        </w:tc>
      </w:tr>
      <w:tr>
        <w:tc>
          <w:tcPr>
            <w:tcW w:type="dxa" w:w="960"/>
          </w:tcPr>
          <w:p>
            <w:r/>
          </w:p>
        </w:tc>
        <w:tc>
          <w:tcPr>
            <w:tcW w:type="dxa" w:w="960"/>
          </w:tcPr>
          <w:p/>
        </w:tc>
        <w:tc>
          <w:tcPr>
            <w:tcW w:type="dxa" w:w="960"/>
          </w:tcPr>
          <w:p>
            <w:r/>
          </w:p>
        </w:tc>
        <w:tc>
          <w:tcPr>
            <w:tcW w:type="dxa" w:w="960"/>
          </w:tcPr>
          <w:p>
            <w:r/>
          </w:p>
        </w:tc>
        <w:tc>
          <w:tcPr>
            <w:tcW w:type="dxa" w:w="960"/>
          </w:tcPr>
          <w:p>
            <w:r>
              <w:t>Double pole MCB(With B/C curve tripping Characteristics)</w:t>
            </w:r>
          </w:p>
        </w:tc>
        <w:tc>
          <w:tcPr>
            <w:tcW w:type="dxa" w:w="960"/>
          </w:tcPr>
          <w:p>
            <w:r/>
          </w:p>
        </w:tc>
        <w:tc>
          <w:tcPr>
            <w:tcW w:type="dxa" w:w="960"/>
          </w:tcPr>
          <w:p>
            <w:r/>
          </w:p>
        </w:tc>
        <w:tc>
          <w:tcPr>
            <w:tcW w:type="dxa" w:w="960"/>
          </w:tcPr>
          <w:p/>
        </w:tc>
        <w:tc>
          <w:tcPr>
            <w:tcW w:type="dxa" w:w="960"/>
          </w:tcPr>
          <w:p>
            <w:r>
              <w:t>6.1.2</w:t>
            </w:r>
          </w:p>
        </w:tc>
      </w:tr>
      <w:tr>
        <w:tc>
          <w:tcPr>
            <w:tcW w:type="dxa" w:w="960"/>
          </w:tcPr>
          <w:p>
            <w:r>
              <w:t>Each</w:t>
            </w:r>
          </w:p>
        </w:tc>
        <w:tc>
          <w:tcPr>
            <w:tcW w:type="dxa" w:w="960"/>
          </w:tcPr>
          <w:p/>
        </w:tc>
        <w:tc>
          <w:tcPr>
            <w:tcW w:type="dxa" w:w="960"/>
          </w:tcPr>
          <w:p>
            <w:r>
              <w:t>35.0</w:t>
            </w:r>
          </w:p>
        </w:tc>
        <w:tc>
          <w:tcPr>
            <w:tcW w:type="dxa" w:w="960"/>
          </w:tcPr>
          <w:p>
            <w:r/>
          </w:p>
        </w:tc>
        <w:tc>
          <w:tcPr>
            <w:tcW w:type="dxa" w:w="960"/>
          </w:tcPr>
          <w:p>
            <w:r>
              <w:t xml:space="preserve"> 50/63 A rating</w:t>
            </w:r>
          </w:p>
        </w:tc>
        <w:tc>
          <w:tcPr>
            <w:tcW w:type="dxa" w:w="960"/>
          </w:tcPr>
          <w:p>
            <w:r>
              <w:t>900.0</w:t>
            </w:r>
          </w:p>
        </w:tc>
        <w:tc>
          <w:tcPr>
            <w:tcW w:type="dxa" w:w="960"/>
          </w:tcPr>
          <w:p>
            <w:r>
              <w:t>31500</w:t>
            </w:r>
          </w:p>
        </w:tc>
        <w:tc>
          <w:tcPr>
            <w:tcW w:type="dxa" w:w="960"/>
          </w:tcPr>
          <w:p/>
        </w:tc>
        <w:tc>
          <w:tcPr>
            <w:tcW w:type="dxa" w:w="960"/>
          </w:tcPr>
          <w:p>
            <w:r>
              <w:t>6.1.2.4</w:t>
            </w:r>
          </w:p>
        </w:tc>
      </w:tr>
      <w:tr>
        <w:tc>
          <w:tcPr>
            <w:tcW w:type="dxa" w:w="960"/>
          </w:tcPr>
          <w:p>
            <w:r/>
          </w:p>
        </w:tc>
        <w:tc>
          <w:tcPr>
            <w:tcW w:type="dxa" w:w="960"/>
          </w:tcPr>
          <w:p/>
        </w:tc>
        <w:tc>
          <w:tcPr>
            <w:tcW w:type="dxa" w:w="960"/>
          </w:tcPr>
          <w:p>
            <w:r/>
          </w:p>
        </w:tc>
        <w:tc>
          <w:tcPr>
            <w:tcW w:type="dxa" w:w="960"/>
          </w:tcPr>
          <w:p>
            <w:r>
              <w:t>18</w:t>
            </w:r>
          </w:p>
        </w:tc>
        <w:tc>
          <w:tcPr>
            <w:tcW w:type="dxa" w:w="960"/>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Metal door (single phase) IK-09 and IP-43 with Metal end box</w:t>
            </w:r>
          </w:p>
        </w:tc>
        <w:tc>
          <w:tcPr>
            <w:tcW w:type="dxa" w:w="960"/>
          </w:tcPr>
          <w:p>
            <w:r/>
          </w:p>
        </w:tc>
        <w:tc>
          <w:tcPr>
            <w:tcW w:type="dxa" w:w="960"/>
          </w:tcPr>
          <w:p>
            <w:r/>
          </w:p>
        </w:tc>
        <w:tc>
          <w:tcPr>
            <w:tcW w:type="dxa" w:w="960"/>
          </w:tcPr>
          <w:p/>
        </w:tc>
        <w:tc>
          <w:tcPr>
            <w:tcW w:type="dxa" w:w="960"/>
          </w:tcPr>
          <w:p>
            <w:r>
              <w:t>6.10.1</w:t>
            </w:r>
          </w:p>
        </w:tc>
      </w:tr>
      <w:tr>
        <w:tc>
          <w:tcPr>
            <w:tcW w:type="dxa" w:w="960"/>
          </w:tcPr>
          <w:p>
            <w:r>
              <w:t>Each</w:t>
            </w:r>
          </w:p>
        </w:tc>
        <w:tc>
          <w:tcPr>
            <w:tcW w:type="dxa" w:w="960"/>
          </w:tcPr>
          <w:p/>
        </w:tc>
        <w:tc>
          <w:tcPr>
            <w:tcW w:type="dxa" w:w="960"/>
          </w:tcPr>
          <w:p>
            <w:r>
              <w:t>25.0</w:t>
            </w:r>
          </w:p>
        </w:tc>
        <w:tc>
          <w:tcPr>
            <w:tcW w:type="dxa" w:w="960"/>
          </w:tcPr>
          <w:p>
            <w:r/>
          </w:p>
        </w:tc>
        <w:tc>
          <w:tcPr>
            <w:tcW w:type="dxa" w:w="960"/>
          </w:tcPr>
          <w:p>
            <w:r>
              <w:t>8 Way (8+2)</w:t>
            </w:r>
          </w:p>
        </w:tc>
        <w:tc>
          <w:tcPr>
            <w:tcW w:type="dxa" w:w="960"/>
          </w:tcPr>
          <w:p>
            <w:r>
              <w:t>2184.0</w:t>
            </w:r>
          </w:p>
        </w:tc>
        <w:tc>
          <w:tcPr>
            <w:tcW w:type="dxa" w:w="960"/>
          </w:tcPr>
          <w:p>
            <w:r>
              <w:t>54600</w:t>
            </w:r>
          </w:p>
        </w:tc>
        <w:tc>
          <w:tcPr>
            <w:tcW w:type="dxa" w:w="960"/>
          </w:tcPr>
          <w:p/>
        </w:tc>
        <w:tc>
          <w:tcPr>
            <w:tcW w:type="dxa" w:w="960"/>
          </w:tcPr>
          <w:p>
            <w:r>
              <w:t>6.10.1.3</w:t>
            </w:r>
          </w:p>
        </w:tc>
      </w:tr>
      <w:tr>
        <w:tc>
          <w:tcPr>
            <w:tcW w:type="dxa" w:w="960"/>
          </w:tcPr>
          <w:p>
            <w:r/>
          </w:p>
        </w:tc>
        <w:tc>
          <w:tcPr>
            <w:tcW w:type="dxa" w:w="960"/>
          </w:tcPr>
          <w:p/>
        </w:tc>
        <w:tc>
          <w:tcPr>
            <w:tcW w:type="dxa" w:w="960"/>
          </w:tcPr>
          <w:p>
            <w:r>
              <w:t>0</w:t>
            </w:r>
          </w:p>
        </w:tc>
        <w:tc>
          <w:tcPr>
            <w:tcW w:type="dxa" w:w="960"/>
          </w:tcPr>
          <w:p>
            <w:r/>
          </w:p>
        </w:tc>
        <w:tc>
          <w:tcPr>
            <w:tcW w:type="dxa" w:w="960"/>
          </w:tcPr>
          <w:p>
            <w:r>
              <w:t>Extra Items (With Premium)</w:t>
            </w:r>
          </w:p>
        </w:tc>
        <w:tc>
          <w:tcPr>
            <w:tcW w:type="dxa" w:w="960"/>
          </w:tcPr>
          <w:p>
            <w:r>
              <w:t>0</w:t>
            </w:r>
          </w:p>
        </w:tc>
        <w:tc>
          <w:tcPr>
            <w:tcW w:type="dxa" w:w="960"/>
          </w:tcPr>
          <w:p>
            <w:r>
              <w:t>0</w:t>
            </w:r>
          </w:p>
        </w:tc>
        <w:tc>
          <w:tcPr>
            <w:tcW w:type="dxa" w:w="960"/>
          </w:tcPr>
          <w:p/>
        </w:tc>
        <w:tc>
          <w:tcPr>
            <w:tcW w:type="dxa" w:w="960"/>
          </w:tcPr>
          <w:p>
            <w:r/>
          </w:p>
        </w:tc>
      </w:tr>
      <w:tr>
        <w:tc>
          <w:tcPr>
            <w:tcW w:type="dxa" w:w="960"/>
          </w:tcPr>
          <w:p/>
        </w:tc>
        <w:tc>
          <w:tcPr>
            <w:tcW w:type="dxa" w:w="960"/>
          </w:tcPr>
          <w:p/>
        </w:tc>
        <w:tc>
          <w:tcPr>
            <w:tcW w:type="dxa" w:w="960"/>
          </w:tcPr>
          <w:p/>
        </w:tc>
        <w:tc>
          <w:tcPr>
            <w:tcW w:type="dxa" w:w="960"/>
          </w:tcPr>
          <w:p/>
        </w:tc>
        <w:tc>
          <w:tcPr>
            <w:tcW w:type="dxa" w:w="960"/>
          </w:tcPr>
          <w:p>
            <w:r>
              <w:t>Grand Total</w:t>
            </w:r>
          </w:p>
        </w:tc>
        <w:tc>
          <w:tcPr>
            <w:tcW w:type="dxa" w:w="960"/>
          </w:tcPr>
          <w:p/>
        </w:tc>
        <w:tc>
          <w:tcPr>
            <w:tcW w:type="dxa" w:w="960"/>
          </w:tcPr>
          <w:p>
            <w:r>
              <w:t>1102894</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Tender Premium @ 5.00%</w:t>
            </w:r>
          </w:p>
        </w:tc>
        <w:tc>
          <w:tcPr>
            <w:tcW w:type="dxa" w:w="960"/>
          </w:tcPr>
          <w:p/>
        </w:tc>
        <w:tc>
          <w:tcPr>
            <w:tcW w:type="dxa" w:w="960"/>
          </w:tcPr>
          <w:p>
            <w:r>
              <w:t>55145</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Payable Amount</w:t>
            </w:r>
          </w:p>
        </w:tc>
        <w:tc>
          <w:tcPr>
            <w:tcW w:type="dxa" w:w="960"/>
          </w:tcPr>
          <w:p/>
        </w:tc>
        <w:tc>
          <w:tcPr>
            <w:tcW w:type="dxa" w:w="960"/>
          </w:tcPr>
          <w:p>
            <w:r>
              <w:t>1158039</w:t>
            </w:r>
          </w:p>
        </w:tc>
        <w:tc>
          <w:tcPr>
            <w:tcW w:type="dxa" w:w="960"/>
          </w:tcPr>
          <w:p/>
        </w:tc>
        <w:tc>
          <w:tcPr>
            <w:tcW w:type="dxa" w:w="96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