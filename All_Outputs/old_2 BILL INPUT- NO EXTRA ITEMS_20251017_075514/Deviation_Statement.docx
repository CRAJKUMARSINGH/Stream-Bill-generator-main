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720"/>
        <w:gridCol w:w="720"/>
        <w:gridCol w:w="720"/>
        <w:gridCol w:w="720"/>
        <w:gridCol w:w="720"/>
        <w:gridCol w:w="720"/>
        <w:gridCol w:w="720"/>
        <w:gridCol w:w="720"/>
        <w:gridCol w:w="720"/>
        <w:gridCol w:w="720"/>
        <w:gridCol w:w="720"/>
        <w:gridCol w:w="720"/>
      </w:tblGrid>
      <w:tr>
        <w:tc>
          <w:tcPr>
            <w:tcW w:type="dxa" w:w="720"/>
          </w:tcPr>
          <w:p>
            <w:r>
              <w:t>Serial No.</w:t>
            </w:r>
          </w:p>
        </w:tc>
        <w:tc>
          <w:tcPr>
            <w:tcW w:type="dxa" w:w="720"/>
          </w:tcPr>
          <w:p>
            <w:r>
              <w:t>Description</w:t>
            </w:r>
          </w:p>
        </w:tc>
        <w:tc>
          <w:tcPr>
            <w:tcW w:type="dxa" w:w="720"/>
          </w:tcPr>
          <w:p>
            <w:r>
              <w:t>Unit</w:t>
            </w:r>
          </w:p>
        </w:tc>
        <w:tc>
          <w:tcPr>
            <w:tcW w:type="dxa" w:w="720"/>
          </w:tcPr>
          <w:p>
            <w:r>
              <w:t>Qty WO</w:t>
            </w:r>
          </w:p>
        </w:tc>
        <w:tc>
          <w:tcPr>
            <w:tcW w:type="dxa" w:w="720"/>
          </w:tcPr>
          <w:p>
            <w:r>
              <w:t>Rate</w:t>
            </w:r>
          </w:p>
        </w:tc>
        <w:tc>
          <w:tcPr>
            <w:tcW w:type="dxa" w:w="720"/>
          </w:tcPr>
          <w:p>
            <w:r>
              <w:t>Amt WO</w:t>
            </w:r>
          </w:p>
        </w:tc>
        <w:tc>
          <w:tcPr>
            <w:tcW w:type="dxa" w:w="720"/>
          </w:tcPr>
          <w:p>
            <w:r>
              <w:t>Qty Bill</w:t>
            </w:r>
          </w:p>
        </w:tc>
        <w:tc>
          <w:tcPr>
            <w:tcW w:type="dxa" w:w="720"/>
          </w:tcPr>
          <w:p>
            <w:r>
              <w:t>Amt Bill</w:t>
            </w:r>
          </w:p>
        </w:tc>
        <w:tc>
          <w:tcPr>
            <w:tcW w:type="dxa" w:w="720"/>
          </w:tcPr>
          <w:p>
            <w:r>
              <w:t>Excess Qty</w:t>
            </w:r>
          </w:p>
        </w:tc>
        <w:tc>
          <w:tcPr>
            <w:tcW w:type="dxa" w:w="720"/>
          </w:tcPr>
          <w:p>
            <w:r>
              <w:t>Excess Amt</w:t>
            </w:r>
          </w:p>
        </w:tc>
        <w:tc>
          <w:tcPr>
            <w:tcW w:type="dxa" w:w="720"/>
          </w:tcPr>
          <w:p>
            <w:r>
              <w:t>Saving Qty</w:t>
            </w:r>
          </w:p>
        </w:tc>
        <w:tc>
          <w:tcPr>
            <w:tcW w:type="dxa" w:w="720"/>
          </w:tcPr>
          <w:p>
            <w:r>
              <w:t>Saving Amt</w:t>
            </w:r>
          </w:p>
        </w:tc>
      </w:tr>
      <w:tr>
        <w:tc>
          <w:tcPr>
            <w:tcW w:type="dxa" w:w="720"/>
          </w:tcPr>
          <w:p>
            <w:r>
              <w:t>1</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Short point (up to 3 mtr.)</w:t>
            </w:r>
          </w:p>
        </w:tc>
        <w:tc>
          <w:tcPr>
            <w:tcW w:type="dxa" w:w="720"/>
          </w:tcPr>
          <w:p>
            <w:r>
              <w:t>P. point</w:t>
            </w:r>
          </w:p>
        </w:tc>
        <w:tc>
          <w:tcPr>
            <w:tcW w:type="dxa" w:w="720"/>
          </w:tcPr>
          <w:p>
            <w:r>
              <w:t>50.0</w:t>
            </w:r>
          </w:p>
        </w:tc>
        <w:tc>
          <w:tcPr>
            <w:tcW w:type="dxa" w:w="720"/>
          </w:tcPr>
          <w:p>
            <w:r>
              <w:t>256.0</w:t>
            </w:r>
          </w:p>
        </w:tc>
        <w:tc>
          <w:tcPr>
            <w:tcW w:type="dxa" w:w="720"/>
          </w:tcPr>
          <w:p>
            <w:r>
              <w:t>12800</w:t>
            </w:r>
          </w:p>
        </w:tc>
        <w:tc>
          <w:tcPr>
            <w:tcW w:type="dxa" w:w="720"/>
          </w:tcPr>
          <w:p>
            <w:r>
              <w:t>52.0</w:t>
            </w:r>
          </w:p>
        </w:tc>
        <w:tc>
          <w:tcPr>
            <w:tcW w:type="dxa" w:w="720"/>
          </w:tcPr>
          <w:p>
            <w:r>
              <w:t>13312</w:t>
            </w:r>
          </w:p>
        </w:tc>
        <w:tc>
          <w:tcPr>
            <w:tcW w:type="dxa" w:w="720"/>
          </w:tcPr>
          <w:p>
            <w:r>
              <w:t>2.0</w:t>
            </w:r>
          </w:p>
        </w:tc>
        <w:tc>
          <w:tcPr>
            <w:tcW w:type="dxa" w:w="720"/>
          </w:tcPr>
          <w:p>
            <w:r>
              <w:t>512</w:t>
            </w:r>
          </w:p>
        </w:tc>
        <w:tc>
          <w:tcPr>
            <w:tcW w:type="dxa" w:w="720"/>
          </w:tcPr>
          <w:p>
            <w:r>
              <w:t>0</w:t>
            </w:r>
          </w:p>
        </w:tc>
        <w:tc>
          <w:tcPr>
            <w:tcW w:type="dxa" w:w="720"/>
          </w:tcPr>
          <w:p>
            <w:r>
              <w:t>0</w:t>
            </w:r>
          </w:p>
        </w:tc>
      </w:tr>
      <w:tr>
        <w:tc>
          <w:tcPr>
            <w:tcW w:type="dxa" w:w="720"/>
          </w:tcPr>
          <w:p>
            <w:r/>
          </w:p>
        </w:tc>
        <w:tc>
          <w:tcPr>
            <w:tcW w:type="dxa" w:w="720"/>
          </w:tcPr>
          <w:p>
            <w:r>
              <w:t>Medium point (up to 6 mtr.)</w:t>
            </w:r>
          </w:p>
        </w:tc>
        <w:tc>
          <w:tcPr>
            <w:tcW w:type="dxa" w:w="720"/>
          </w:tcPr>
          <w:p>
            <w:r>
              <w:t>P. point</w:t>
            </w:r>
          </w:p>
        </w:tc>
        <w:tc>
          <w:tcPr>
            <w:tcW w:type="dxa" w:w="720"/>
          </w:tcPr>
          <w:p>
            <w:r>
              <w:t>50.0</w:t>
            </w:r>
          </w:p>
        </w:tc>
        <w:tc>
          <w:tcPr>
            <w:tcW w:type="dxa" w:w="720"/>
          </w:tcPr>
          <w:p>
            <w:r>
              <w:t>472.0</w:t>
            </w:r>
          </w:p>
        </w:tc>
        <w:tc>
          <w:tcPr>
            <w:tcW w:type="dxa" w:w="720"/>
          </w:tcPr>
          <w:p>
            <w:r>
              <w:t>23600</w:t>
            </w:r>
          </w:p>
        </w:tc>
        <w:tc>
          <w:tcPr>
            <w:tcW w:type="dxa" w:w="720"/>
          </w:tcPr>
          <w:p>
            <w:r>
              <w:t>48.0</w:t>
            </w:r>
          </w:p>
        </w:tc>
        <w:tc>
          <w:tcPr>
            <w:tcW w:type="dxa" w:w="720"/>
          </w:tcPr>
          <w:p>
            <w:r>
              <w:t>22656</w:t>
            </w:r>
          </w:p>
        </w:tc>
        <w:tc>
          <w:tcPr>
            <w:tcW w:type="dxa" w:w="720"/>
          </w:tcPr>
          <w:p>
            <w:r>
              <w:t>0</w:t>
            </w:r>
          </w:p>
        </w:tc>
        <w:tc>
          <w:tcPr>
            <w:tcW w:type="dxa" w:w="720"/>
          </w:tcPr>
          <w:p>
            <w:r>
              <w:t>0</w:t>
            </w:r>
          </w:p>
        </w:tc>
        <w:tc>
          <w:tcPr>
            <w:tcW w:type="dxa" w:w="720"/>
          </w:tcPr>
          <w:p>
            <w:r>
              <w:t>2.0</w:t>
            </w:r>
          </w:p>
        </w:tc>
        <w:tc>
          <w:tcPr>
            <w:tcW w:type="dxa" w:w="720"/>
          </w:tcPr>
          <w:p>
            <w:r>
              <w:t>944</w:t>
            </w:r>
          </w:p>
        </w:tc>
      </w:tr>
      <w:tr>
        <w:tc>
          <w:tcPr>
            <w:tcW w:type="dxa" w:w="720"/>
          </w:tcPr>
          <w:p>
            <w:r/>
          </w:p>
        </w:tc>
        <w:tc>
          <w:tcPr>
            <w:tcW w:type="dxa" w:w="720"/>
          </w:tcPr>
          <w:p>
            <w:r>
              <w:t>Long point  (up to 10 mtr.)</w:t>
            </w:r>
          </w:p>
        </w:tc>
        <w:tc>
          <w:tcPr>
            <w:tcW w:type="dxa" w:w="720"/>
          </w:tcPr>
          <w:p>
            <w:r>
              <w:t>P. point</w:t>
            </w:r>
          </w:p>
        </w:tc>
        <w:tc>
          <w:tcPr>
            <w:tcW w:type="dxa" w:w="720"/>
          </w:tcPr>
          <w:p>
            <w:r>
              <w:t>50.0</w:t>
            </w:r>
          </w:p>
        </w:tc>
        <w:tc>
          <w:tcPr>
            <w:tcW w:type="dxa" w:w="720"/>
          </w:tcPr>
          <w:p>
            <w:r>
              <w:t>662.0</w:t>
            </w:r>
          </w:p>
        </w:tc>
        <w:tc>
          <w:tcPr>
            <w:tcW w:type="dxa" w:w="720"/>
          </w:tcPr>
          <w:p>
            <w:r>
              <w:t>33100</w:t>
            </w:r>
          </w:p>
        </w:tc>
        <w:tc>
          <w:tcPr>
            <w:tcW w:type="dxa" w:w="720"/>
          </w:tcPr>
          <w:p>
            <w:r>
              <w:t>52.0</w:t>
            </w:r>
          </w:p>
        </w:tc>
        <w:tc>
          <w:tcPr>
            <w:tcW w:type="dxa" w:w="720"/>
          </w:tcPr>
          <w:p>
            <w:r>
              <w:t>34424</w:t>
            </w:r>
          </w:p>
        </w:tc>
        <w:tc>
          <w:tcPr>
            <w:tcW w:type="dxa" w:w="720"/>
          </w:tcPr>
          <w:p>
            <w:r>
              <w:t>2.0</w:t>
            </w:r>
          </w:p>
        </w:tc>
        <w:tc>
          <w:tcPr>
            <w:tcW w:type="dxa" w:w="720"/>
          </w:tcPr>
          <w:p>
            <w:r>
              <w:t>1324</w:t>
            </w:r>
          </w:p>
        </w:tc>
        <w:tc>
          <w:tcPr>
            <w:tcW w:type="dxa" w:w="720"/>
          </w:tcPr>
          <w:p>
            <w:r>
              <w:t>0</w:t>
            </w:r>
          </w:p>
        </w:tc>
        <w:tc>
          <w:tcPr>
            <w:tcW w:type="dxa" w:w="720"/>
          </w:tcPr>
          <w:p>
            <w:r>
              <w:t>0</w:t>
            </w:r>
          </w:p>
        </w:tc>
      </w:tr>
      <w:tr>
        <w:tc>
          <w:tcPr>
            <w:tcW w:type="dxa" w:w="720"/>
          </w:tcPr>
          <w:p>
            <w:r>
              <w:t>2</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On board</w:t>
            </w:r>
          </w:p>
        </w:tc>
        <w:tc>
          <w:tcPr>
            <w:tcW w:type="dxa" w:w="720"/>
          </w:tcPr>
          <w:p>
            <w:r>
              <w:t>P. point</w:t>
            </w:r>
          </w:p>
        </w:tc>
        <w:tc>
          <w:tcPr>
            <w:tcW w:type="dxa" w:w="720"/>
          </w:tcPr>
          <w:p>
            <w:r>
              <w:t>100.0</w:t>
            </w:r>
          </w:p>
        </w:tc>
        <w:tc>
          <w:tcPr>
            <w:tcW w:type="dxa" w:w="720"/>
          </w:tcPr>
          <w:p>
            <w:r>
              <w:t>136.0</w:t>
            </w:r>
          </w:p>
        </w:tc>
        <w:tc>
          <w:tcPr>
            <w:tcW w:type="dxa" w:w="720"/>
          </w:tcPr>
          <w:p>
            <w:r>
              <w:t>13600</w:t>
            </w:r>
          </w:p>
        </w:tc>
        <w:tc>
          <w:tcPr>
            <w:tcW w:type="dxa" w:w="720"/>
          </w:tcPr>
          <w:p>
            <w:r>
              <w:t>102.0</w:t>
            </w:r>
          </w:p>
        </w:tc>
        <w:tc>
          <w:tcPr>
            <w:tcW w:type="dxa" w:w="720"/>
          </w:tcPr>
          <w:p>
            <w:r>
              <w:t>13872</w:t>
            </w:r>
          </w:p>
        </w:tc>
        <w:tc>
          <w:tcPr>
            <w:tcW w:type="dxa" w:w="720"/>
          </w:tcPr>
          <w:p>
            <w:r>
              <w:t>2.0</w:t>
            </w:r>
          </w:p>
        </w:tc>
        <w:tc>
          <w:tcPr>
            <w:tcW w:type="dxa" w:w="720"/>
          </w:tcPr>
          <w:p>
            <w:r>
              <w:t>272</w:t>
            </w:r>
          </w:p>
        </w:tc>
        <w:tc>
          <w:tcPr>
            <w:tcW w:type="dxa" w:w="720"/>
          </w:tcPr>
          <w:p>
            <w:r>
              <w:t>0</w:t>
            </w:r>
          </w:p>
        </w:tc>
        <w:tc>
          <w:tcPr>
            <w:tcW w:type="dxa" w:w="720"/>
          </w:tcPr>
          <w:p>
            <w:r>
              <w:t>0</w:t>
            </w:r>
          </w:p>
        </w:tc>
      </w:tr>
      <w:tr>
        <w:tc>
          <w:tcPr>
            <w:tcW w:type="dxa" w:w="720"/>
          </w:tcPr>
          <w:p>
            <w:r>
              <w:t>3</w:t>
            </w:r>
          </w:p>
        </w:tc>
        <w:tc>
          <w:tcPr>
            <w:tcW w:type="dxa" w:w="720"/>
          </w:tcPr>
          <w:p>
            <w:r>
              <w:t>P &amp; F ISI marked (IS:3854) 6 amp. flush type non modular switch  with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720"/>
          </w:tcPr>
          <w:p>
            <w:r>
              <w:t>Each</w:t>
            </w:r>
          </w:p>
        </w:tc>
        <w:tc>
          <w:tcPr>
            <w:tcW w:type="dxa" w:w="720"/>
          </w:tcPr>
          <w:p>
            <w:r>
              <w:t>10.0</w:t>
            </w:r>
          </w:p>
        </w:tc>
        <w:tc>
          <w:tcPr>
            <w:tcW w:type="dxa" w:w="720"/>
          </w:tcPr>
          <w:p>
            <w:r>
              <w:t>23.0</w:t>
            </w:r>
          </w:p>
        </w:tc>
        <w:tc>
          <w:tcPr>
            <w:tcW w:type="dxa" w:w="720"/>
          </w:tcPr>
          <w:p>
            <w:r>
              <w:t>230</w:t>
            </w:r>
          </w:p>
        </w:tc>
        <w:tc>
          <w:tcPr>
            <w:tcW w:type="dxa" w:w="720"/>
          </w:tcPr>
          <w:p>
            <w:r>
              <w:t>8.0</w:t>
            </w:r>
          </w:p>
        </w:tc>
        <w:tc>
          <w:tcPr>
            <w:tcW w:type="dxa" w:w="720"/>
          </w:tcPr>
          <w:p>
            <w:r>
              <w:t>184</w:t>
            </w:r>
          </w:p>
        </w:tc>
        <w:tc>
          <w:tcPr>
            <w:tcW w:type="dxa" w:w="720"/>
          </w:tcPr>
          <w:p>
            <w:r>
              <w:t>0</w:t>
            </w:r>
          </w:p>
        </w:tc>
        <w:tc>
          <w:tcPr>
            <w:tcW w:type="dxa" w:w="720"/>
          </w:tcPr>
          <w:p>
            <w:r>
              <w:t>0</w:t>
            </w:r>
          </w:p>
        </w:tc>
        <w:tc>
          <w:tcPr>
            <w:tcW w:type="dxa" w:w="720"/>
          </w:tcPr>
          <w:p>
            <w:r>
              <w:t>2.0</w:t>
            </w:r>
          </w:p>
        </w:tc>
        <w:tc>
          <w:tcPr>
            <w:tcW w:type="dxa" w:w="720"/>
          </w:tcPr>
          <w:p>
            <w:r>
              <w:t>46</w:t>
            </w:r>
          </w:p>
        </w:tc>
      </w:tr>
      <w:tr>
        <w:tc>
          <w:tcPr>
            <w:tcW w:type="dxa" w:w="720"/>
          </w:tcPr>
          <w:p>
            <w:r>
              <w:t>4</w:t>
            </w:r>
          </w:p>
        </w:tc>
        <w:tc>
          <w:tcPr>
            <w:tcW w:type="dxa" w:w="720"/>
          </w:tcPr>
          <w:p>
            <w:r>
              <w:t>P &amp; F ISI marked (IS :3854) 16 amp. flush type non modular switch CM/L no. printed and made out from industrial grade Polycarbonate or fire resistant ABS material including cutting hole in tile and making connection testing etc. as required. All as per pre approved by Engineer in charge.  For additional technical parameters of products/ work  , refer   Annexure "A" attached with this BSR .</w:t>
            </w:r>
          </w:p>
        </w:tc>
        <w:tc>
          <w:tcPr>
            <w:tcW w:type="dxa" w:w="720"/>
          </w:tcPr>
          <w:p>
            <w:r>
              <w:t>Each</w:t>
            </w:r>
          </w:p>
        </w:tc>
        <w:tc>
          <w:tcPr>
            <w:tcW w:type="dxa" w:w="720"/>
          </w:tcPr>
          <w:p>
            <w:r>
              <w:t>30.0</w:t>
            </w:r>
          </w:p>
        </w:tc>
        <w:tc>
          <w:tcPr>
            <w:tcW w:type="dxa" w:w="720"/>
          </w:tcPr>
          <w:p>
            <w:r>
              <w:t>50.0</w:t>
            </w:r>
          </w:p>
        </w:tc>
        <w:tc>
          <w:tcPr>
            <w:tcW w:type="dxa" w:w="720"/>
          </w:tcPr>
          <w:p>
            <w:r>
              <w:t>1500</w:t>
            </w:r>
          </w:p>
        </w:tc>
        <w:tc>
          <w:tcPr>
            <w:tcW w:type="dxa" w:w="720"/>
          </w:tcPr>
          <w:p>
            <w:r>
              <w:t>32.0</w:t>
            </w:r>
          </w:p>
        </w:tc>
        <w:tc>
          <w:tcPr>
            <w:tcW w:type="dxa" w:w="720"/>
          </w:tcPr>
          <w:p>
            <w:r>
              <w:t>1600</w:t>
            </w:r>
          </w:p>
        </w:tc>
        <w:tc>
          <w:tcPr>
            <w:tcW w:type="dxa" w:w="720"/>
          </w:tcPr>
          <w:p>
            <w:r>
              <w:t>2.0</w:t>
            </w:r>
          </w:p>
        </w:tc>
        <w:tc>
          <w:tcPr>
            <w:tcW w:type="dxa" w:w="720"/>
          </w:tcPr>
          <w:p>
            <w:r>
              <w:t>100</w:t>
            </w:r>
          </w:p>
        </w:tc>
        <w:tc>
          <w:tcPr>
            <w:tcW w:type="dxa" w:w="720"/>
          </w:tcPr>
          <w:p>
            <w:r>
              <w:t>0</w:t>
            </w:r>
          </w:p>
        </w:tc>
        <w:tc>
          <w:tcPr>
            <w:tcW w:type="dxa" w:w="720"/>
          </w:tcPr>
          <w:p>
            <w:r>
              <w:t>0</w:t>
            </w:r>
          </w:p>
        </w:tc>
      </w:tr>
      <w:tr>
        <w:tc>
          <w:tcPr>
            <w:tcW w:type="dxa" w:w="720"/>
          </w:tcPr>
          <w:p>
            <w:r>
              <w:t>5</w:t>
            </w:r>
          </w:p>
        </w:tc>
        <w:tc>
          <w:tcPr>
            <w:tcW w:type="dxa" w:w="720"/>
          </w:tcPr>
          <w:p>
            <w:r>
              <w:t>Providing &amp; Fixing of  of 3/5 pin 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720"/>
          </w:tcPr>
          <w:p>
            <w:r>
              <w:t>Each</w:t>
            </w:r>
          </w:p>
        </w:tc>
        <w:tc>
          <w:tcPr>
            <w:tcW w:type="dxa" w:w="720"/>
          </w:tcPr>
          <w:p>
            <w:r>
              <w:t>10.0</w:t>
            </w:r>
          </w:p>
        </w:tc>
        <w:tc>
          <w:tcPr>
            <w:tcW w:type="dxa" w:w="720"/>
          </w:tcPr>
          <w:p>
            <w:r>
              <w:t>33.0</w:t>
            </w:r>
          </w:p>
        </w:tc>
        <w:tc>
          <w:tcPr>
            <w:tcW w:type="dxa" w:w="720"/>
          </w:tcPr>
          <w:p>
            <w:r>
              <w:t>330</w:t>
            </w:r>
          </w:p>
        </w:tc>
        <w:tc>
          <w:tcPr>
            <w:tcW w:type="dxa" w:w="720"/>
          </w:tcPr>
          <w:p>
            <w:r>
              <w:t>22.0</w:t>
            </w:r>
          </w:p>
        </w:tc>
        <w:tc>
          <w:tcPr>
            <w:tcW w:type="dxa" w:w="720"/>
          </w:tcPr>
          <w:p>
            <w:r>
              <w:t>726</w:t>
            </w:r>
          </w:p>
        </w:tc>
        <w:tc>
          <w:tcPr>
            <w:tcW w:type="dxa" w:w="720"/>
          </w:tcPr>
          <w:p>
            <w:r>
              <w:t>12.0</w:t>
            </w:r>
          </w:p>
        </w:tc>
        <w:tc>
          <w:tcPr>
            <w:tcW w:type="dxa" w:w="720"/>
          </w:tcPr>
          <w:p>
            <w:r>
              <w:t>396</w:t>
            </w:r>
          </w:p>
        </w:tc>
        <w:tc>
          <w:tcPr>
            <w:tcW w:type="dxa" w:w="720"/>
          </w:tcPr>
          <w:p>
            <w:r>
              <w:t>0</w:t>
            </w:r>
          </w:p>
        </w:tc>
        <w:tc>
          <w:tcPr>
            <w:tcW w:type="dxa" w:w="720"/>
          </w:tcPr>
          <w:p>
            <w:r>
              <w:t>0</w:t>
            </w:r>
          </w:p>
        </w:tc>
      </w:tr>
      <w:tr>
        <w:tc>
          <w:tcPr>
            <w:tcW w:type="dxa" w:w="720"/>
          </w:tcPr>
          <w:p>
            <w:r>
              <w:t>6</w:t>
            </w:r>
          </w:p>
        </w:tc>
        <w:tc>
          <w:tcPr>
            <w:tcW w:type="dxa" w:w="720"/>
          </w:tcPr>
          <w:p>
            <w:r>
              <w:t>Providing &amp; Fixing of  3/6 pin 16 amp flush type non modular socket  made out from Industrial grade Polycarbonate or fire resistant ABS material, brass terminal with Porcelain based back cover &amp; captive screws including cutting hole in tile and making connection testing etc. as required.All as per pre approved by Engineer in charge.  For additional technical parameters of products/ work  , refer   Annexure "A" attached with this BSR .</w:t>
            </w:r>
          </w:p>
        </w:tc>
        <w:tc>
          <w:tcPr>
            <w:tcW w:type="dxa" w:w="720"/>
          </w:tcPr>
          <w:p>
            <w:r>
              <w:t>Each</w:t>
            </w:r>
          </w:p>
        </w:tc>
        <w:tc>
          <w:tcPr>
            <w:tcW w:type="dxa" w:w="720"/>
          </w:tcPr>
          <w:p>
            <w:r>
              <w:t>10.0</w:t>
            </w:r>
          </w:p>
        </w:tc>
        <w:tc>
          <w:tcPr>
            <w:tcW w:type="dxa" w:w="720"/>
          </w:tcPr>
          <w:p>
            <w:r>
              <w:t>78.0</w:t>
            </w:r>
          </w:p>
        </w:tc>
        <w:tc>
          <w:tcPr>
            <w:tcW w:type="dxa" w:w="720"/>
          </w:tcPr>
          <w:p>
            <w:r>
              <w:t>780</w:t>
            </w:r>
          </w:p>
        </w:tc>
        <w:tc>
          <w:tcPr>
            <w:tcW w:type="dxa" w:w="720"/>
          </w:tcPr>
          <w:p>
            <w:r>
              <w:t>36.0</w:t>
            </w:r>
          </w:p>
        </w:tc>
        <w:tc>
          <w:tcPr>
            <w:tcW w:type="dxa" w:w="720"/>
          </w:tcPr>
          <w:p>
            <w:r>
              <w:t>2808</w:t>
            </w:r>
          </w:p>
        </w:tc>
        <w:tc>
          <w:tcPr>
            <w:tcW w:type="dxa" w:w="720"/>
          </w:tcPr>
          <w:p>
            <w:r>
              <w:t>26.0</w:t>
            </w:r>
          </w:p>
        </w:tc>
        <w:tc>
          <w:tcPr>
            <w:tcW w:type="dxa" w:w="720"/>
          </w:tcPr>
          <w:p>
            <w:r>
              <w:t>2028</w:t>
            </w:r>
          </w:p>
        </w:tc>
        <w:tc>
          <w:tcPr>
            <w:tcW w:type="dxa" w:w="720"/>
          </w:tcPr>
          <w:p>
            <w:r>
              <w:t>0</w:t>
            </w:r>
          </w:p>
        </w:tc>
        <w:tc>
          <w:tcPr>
            <w:tcW w:type="dxa" w:w="720"/>
          </w:tcPr>
          <w:p>
            <w:r>
              <w:t>0</w:t>
            </w:r>
          </w:p>
        </w:tc>
      </w:tr>
      <w:tr>
        <w:tc>
          <w:tcPr>
            <w:tcW w:type="dxa" w:w="720"/>
          </w:tcPr>
          <w:p>
            <w:r>
              <w:t>7</w:t>
            </w:r>
          </w:p>
        </w:tc>
        <w:tc>
          <w:tcPr>
            <w:tcW w:type="dxa" w:w="720"/>
          </w:tcPr>
          <w:p>
            <w:r>
              <w:t>Providing &amp; Fixing of  ISI marked (IS:371) 6 amp surface type 3 pin ceiling rose with CM/L no. printed and made out from industrial grade Polycarbonate or fire resistant ABS material, brass terminal &amp; captive screws including making connection testing etc. as required.All as per pre approved by Engineer in charge.  For additional technical parameters of products/ work  , refer   Annexure "A" attached with this BSR .</w:t>
            </w:r>
          </w:p>
        </w:tc>
        <w:tc>
          <w:tcPr>
            <w:tcW w:type="dxa" w:w="720"/>
          </w:tcPr>
          <w:p>
            <w:r>
              <w:t>Each</w:t>
            </w:r>
          </w:p>
        </w:tc>
        <w:tc>
          <w:tcPr>
            <w:tcW w:type="dxa" w:w="720"/>
          </w:tcPr>
          <w:p>
            <w:r>
              <w:t>10.0</w:t>
            </w:r>
          </w:p>
        </w:tc>
        <w:tc>
          <w:tcPr>
            <w:tcW w:type="dxa" w:w="720"/>
          </w:tcPr>
          <w:p>
            <w:r>
              <w:t>30.0</w:t>
            </w:r>
          </w:p>
        </w:tc>
        <w:tc>
          <w:tcPr>
            <w:tcW w:type="dxa" w:w="720"/>
          </w:tcPr>
          <w:p>
            <w:r>
              <w:t>300</w:t>
            </w:r>
          </w:p>
        </w:tc>
        <w:tc>
          <w:tcPr>
            <w:tcW w:type="dxa" w:w="720"/>
          </w:tcPr>
          <w:p>
            <w:r>
              <w:t>12.0</w:t>
            </w:r>
          </w:p>
        </w:tc>
        <w:tc>
          <w:tcPr>
            <w:tcW w:type="dxa" w:w="720"/>
          </w:tcPr>
          <w:p>
            <w:r>
              <w:t>360</w:t>
            </w:r>
          </w:p>
        </w:tc>
        <w:tc>
          <w:tcPr>
            <w:tcW w:type="dxa" w:w="720"/>
          </w:tcPr>
          <w:p>
            <w:r>
              <w:t>2.0</w:t>
            </w:r>
          </w:p>
        </w:tc>
        <w:tc>
          <w:tcPr>
            <w:tcW w:type="dxa" w:w="720"/>
          </w:tcPr>
          <w:p>
            <w:r>
              <w:t>60</w:t>
            </w:r>
          </w:p>
        </w:tc>
        <w:tc>
          <w:tcPr>
            <w:tcW w:type="dxa" w:w="720"/>
          </w:tcPr>
          <w:p>
            <w:r>
              <w:t>0</w:t>
            </w:r>
          </w:p>
        </w:tc>
        <w:tc>
          <w:tcPr>
            <w:tcW w:type="dxa" w:w="720"/>
          </w:tcPr>
          <w:p>
            <w:r>
              <w:t>0</w:t>
            </w:r>
          </w:p>
        </w:tc>
      </w:tr>
      <w:tr>
        <w:tc>
          <w:tcPr>
            <w:tcW w:type="dxa" w:w="720"/>
          </w:tcPr>
          <w:p>
            <w:r>
              <w:t>8</w:t>
            </w:r>
          </w:p>
        </w:tc>
        <w:tc>
          <w:tcPr>
            <w:tcW w:type="dxa" w:w="720"/>
          </w:tcPr>
          <w:p>
            <w:r>
              <w:t>Providing &amp; Fixing of ISI marked (IS:1258) batten/angle lamp  holder with CM/L no. printed and made out from industrial grade Polycarbonate or fire resistant ABS material, brass terminal &amp; captive screwsincluding making connection testing etc. as required.  All as per pre approved by Engineer in charge.  For additional technical parameters of products/ work  , refer   Annexure "A" attached with this BSR .</w:t>
            </w:r>
          </w:p>
        </w:tc>
        <w:tc>
          <w:tcPr>
            <w:tcW w:type="dxa" w:w="720"/>
          </w:tcPr>
          <w:p>
            <w:r>
              <w:t>Each</w:t>
            </w:r>
          </w:p>
        </w:tc>
        <w:tc>
          <w:tcPr>
            <w:tcW w:type="dxa" w:w="720"/>
          </w:tcPr>
          <w:p>
            <w:r>
              <w:t>10.0</w:t>
            </w:r>
          </w:p>
        </w:tc>
        <w:tc>
          <w:tcPr>
            <w:tcW w:type="dxa" w:w="720"/>
          </w:tcPr>
          <w:p>
            <w:r>
              <w:t>30.0</w:t>
            </w:r>
          </w:p>
        </w:tc>
        <w:tc>
          <w:tcPr>
            <w:tcW w:type="dxa" w:w="720"/>
          </w:tcPr>
          <w:p>
            <w:r>
              <w:t>300</w:t>
            </w:r>
          </w:p>
        </w:tc>
        <w:tc>
          <w:tcPr>
            <w:tcW w:type="dxa" w:w="720"/>
          </w:tcPr>
          <w:p>
            <w:r>
              <w:t>25.0</w:t>
            </w:r>
          </w:p>
        </w:tc>
        <w:tc>
          <w:tcPr>
            <w:tcW w:type="dxa" w:w="720"/>
          </w:tcPr>
          <w:p>
            <w:r>
              <w:t>750</w:t>
            </w:r>
          </w:p>
        </w:tc>
        <w:tc>
          <w:tcPr>
            <w:tcW w:type="dxa" w:w="720"/>
          </w:tcPr>
          <w:p>
            <w:r>
              <w:t>15.0</w:t>
            </w:r>
          </w:p>
        </w:tc>
        <w:tc>
          <w:tcPr>
            <w:tcW w:type="dxa" w:w="720"/>
          </w:tcPr>
          <w:p>
            <w:r>
              <w:t>450</w:t>
            </w:r>
          </w:p>
        </w:tc>
        <w:tc>
          <w:tcPr>
            <w:tcW w:type="dxa" w:w="720"/>
          </w:tcPr>
          <w:p>
            <w:r>
              <w:t>0</w:t>
            </w:r>
          </w:p>
        </w:tc>
        <w:tc>
          <w:tcPr>
            <w:tcW w:type="dxa" w:w="720"/>
          </w:tcPr>
          <w:p>
            <w:r>
              <w:t>0</w:t>
            </w:r>
          </w:p>
        </w:tc>
      </w:tr>
      <w:tr>
        <w:tc>
          <w:tcPr>
            <w:tcW w:type="dxa" w:w="720"/>
          </w:tcPr>
          <w:p>
            <w:r>
              <w:t>9</w:t>
            </w:r>
          </w:p>
        </w:tc>
        <w:tc>
          <w:tcPr>
            <w:tcW w:type="dxa" w:w="720"/>
          </w:tcPr>
          <w:p>
            <w:r>
              <w:t>Providing &amp; Fixing of IS 11037:1984  marked  non modular socket size flush type 180 watt rotary minimum 5 step fan regulator with CM/L no. printed and made out from industrial grade Polycarbonate or fire resistant ABS material including making connection testing etc. as required.All as per pre approved by Engineer in charge.  For additional technical parameters of products/ work  , refer   Annexure "A" attached with this BSR .</w:t>
            </w:r>
          </w:p>
        </w:tc>
        <w:tc>
          <w:tcPr>
            <w:tcW w:type="dxa" w:w="720"/>
          </w:tcPr>
          <w:p>
            <w:r>
              <w:t>Each</w:t>
            </w:r>
          </w:p>
        </w:tc>
        <w:tc>
          <w:tcPr>
            <w:tcW w:type="dxa" w:w="720"/>
          </w:tcPr>
          <w:p>
            <w:r>
              <w:t>33.0</w:t>
            </w:r>
          </w:p>
        </w:tc>
        <w:tc>
          <w:tcPr>
            <w:tcW w:type="dxa" w:w="720"/>
          </w:tcPr>
          <w:p>
            <w:r>
              <w:t>219.0</w:t>
            </w:r>
          </w:p>
        </w:tc>
        <w:tc>
          <w:tcPr>
            <w:tcW w:type="dxa" w:w="720"/>
          </w:tcPr>
          <w:p>
            <w:r>
              <w:t>7227</w:t>
            </w:r>
          </w:p>
        </w:tc>
        <w:tc>
          <w:tcPr>
            <w:tcW w:type="dxa" w:w="720"/>
          </w:tcPr>
          <w:p>
            <w:r>
              <w:t>25.0</w:t>
            </w:r>
          </w:p>
        </w:tc>
        <w:tc>
          <w:tcPr>
            <w:tcW w:type="dxa" w:w="720"/>
          </w:tcPr>
          <w:p>
            <w:r>
              <w:t>5475</w:t>
            </w:r>
          </w:p>
        </w:tc>
        <w:tc>
          <w:tcPr>
            <w:tcW w:type="dxa" w:w="720"/>
          </w:tcPr>
          <w:p>
            <w:r>
              <w:t>0</w:t>
            </w:r>
          </w:p>
        </w:tc>
        <w:tc>
          <w:tcPr>
            <w:tcW w:type="dxa" w:w="720"/>
          </w:tcPr>
          <w:p>
            <w:r>
              <w:t>0</w:t>
            </w:r>
          </w:p>
        </w:tc>
        <w:tc>
          <w:tcPr>
            <w:tcW w:type="dxa" w:w="720"/>
          </w:tcPr>
          <w:p>
            <w:r>
              <w:t>8.0</w:t>
            </w:r>
          </w:p>
        </w:tc>
        <w:tc>
          <w:tcPr>
            <w:tcW w:type="dxa" w:w="720"/>
          </w:tcPr>
          <w:p>
            <w:r>
              <w:t>1752</w:t>
            </w:r>
          </w:p>
        </w:tc>
      </w:tr>
      <w:tr>
        <w:tc>
          <w:tcPr>
            <w:tcW w:type="dxa" w:w="720"/>
          </w:tcPr>
          <w:p>
            <w:r>
              <w:t>10</w:t>
            </w:r>
          </w:p>
        </w:tc>
        <w:tc>
          <w:tcPr>
            <w:tcW w:type="dxa" w:w="720"/>
          </w:tcPr>
          <w:p>
            <w:r>
              <w:t>Providing and fixing of   power plug point with non modular accessories as per PWD specification for electrical Works with  Galvanized   box of 1.2 mm thick  with earth terminal with suitable size phenolic laminated sheet (IS : 2036 -  1995) cover including cost of 16 amp. Switch (IS :3854) and 3/6 pin 16 amp. socket outlet  making connection , testing , etc. as required. . For specification of  Wiring accessories refer Chapter  E - 07 related item &amp;  For additional technical parameters of product / work refer Annexure 'A' attached with this BSR</w:t>
            </w:r>
          </w:p>
        </w:tc>
        <w:tc>
          <w:tcPr>
            <w:tcW w:type="dxa" w:w="720"/>
          </w:tcPr>
          <w:p>
            <w:r>
              <w:t>Each</w:t>
            </w:r>
          </w:p>
        </w:tc>
        <w:tc>
          <w:tcPr>
            <w:tcW w:type="dxa" w:w="720"/>
          </w:tcPr>
          <w:p>
            <w:r>
              <w:t>44.0</w:t>
            </w:r>
          </w:p>
        </w:tc>
        <w:tc>
          <w:tcPr>
            <w:tcW w:type="dxa" w:w="720"/>
          </w:tcPr>
          <w:p>
            <w:r>
              <w:t>303.0</w:t>
            </w:r>
          </w:p>
        </w:tc>
        <w:tc>
          <w:tcPr>
            <w:tcW w:type="dxa" w:w="720"/>
          </w:tcPr>
          <w:p>
            <w:r>
              <w:t>13332</w:t>
            </w:r>
          </w:p>
        </w:tc>
        <w:tc>
          <w:tcPr>
            <w:tcW w:type="dxa" w:w="720"/>
          </w:tcPr>
          <w:p>
            <w:r>
              <w:t>25.0</w:t>
            </w:r>
          </w:p>
        </w:tc>
        <w:tc>
          <w:tcPr>
            <w:tcW w:type="dxa" w:w="720"/>
          </w:tcPr>
          <w:p>
            <w:r>
              <w:t>7575</w:t>
            </w:r>
          </w:p>
        </w:tc>
        <w:tc>
          <w:tcPr>
            <w:tcW w:type="dxa" w:w="720"/>
          </w:tcPr>
          <w:p>
            <w:r>
              <w:t>0</w:t>
            </w:r>
          </w:p>
        </w:tc>
        <w:tc>
          <w:tcPr>
            <w:tcW w:type="dxa" w:w="720"/>
          </w:tcPr>
          <w:p>
            <w:r>
              <w:t>0</w:t>
            </w:r>
          </w:p>
        </w:tc>
        <w:tc>
          <w:tcPr>
            <w:tcW w:type="dxa" w:w="720"/>
          </w:tcPr>
          <w:p>
            <w:r>
              <w:t>19.0</w:t>
            </w:r>
          </w:p>
        </w:tc>
        <w:tc>
          <w:tcPr>
            <w:tcW w:type="dxa" w:w="720"/>
          </w:tcPr>
          <w:p>
            <w:r>
              <w:t>5757</w:t>
            </w:r>
          </w:p>
        </w:tc>
      </w:tr>
      <w:tr>
        <w:tc>
          <w:tcPr>
            <w:tcW w:type="dxa" w:w="720"/>
          </w:tcPr>
          <w:p>
            <w:r>
              <w:t>11</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20 mm</w:t>
            </w:r>
          </w:p>
        </w:tc>
        <w:tc>
          <w:tcPr>
            <w:tcW w:type="dxa" w:w="720"/>
          </w:tcPr>
          <w:p>
            <w:r>
              <w:t>R. mtr.</w:t>
            </w:r>
          </w:p>
        </w:tc>
        <w:tc>
          <w:tcPr>
            <w:tcW w:type="dxa" w:w="720"/>
          </w:tcPr>
          <w:p>
            <w:r>
              <w:t>300.0</w:t>
            </w:r>
          </w:p>
        </w:tc>
        <w:tc>
          <w:tcPr>
            <w:tcW w:type="dxa" w:w="720"/>
          </w:tcPr>
          <w:p>
            <w:r>
              <w:t>40.0</w:t>
            </w:r>
          </w:p>
        </w:tc>
        <w:tc>
          <w:tcPr>
            <w:tcW w:type="dxa" w:w="720"/>
          </w:tcPr>
          <w:p>
            <w:r>
              <w:t>12000</w:t>
            </w:r>
          </w:p>
        </w:tc>
        <w:tc>
          <w:tcPr>
            <w:tcW w:type="dxa" w:w="720"/>
          </w:tcPr>
          <w:p>
            <w:r>
              <w:t>2985.0</w:t>
            </w:r>
          </w:p>
        </w:tc>
        <w:tc>
          <w:tcPr>
            <w:tcW w:type="dxa" w:w="720"/>
          </w:tcPr>
          <w:p>
            <w:r>
              <w:t>119400</w:t>
            </w:r>
          </w:p>
        </w:tc>
        <w:tc>
          <w:tcPr>
            <w:tcW w:type="dxa" w:w="720"/>
          </w:tcPr>
          <w:p>
            <w:r>
              <w:t>2685.0</w:t>
            </w:r>
          </w:p>
        </w:tc>
        <w:tc>
          <w:tcPr>
            <w:tcW w:type="dxa" w:w="720"/>
          </w:tcPr>
          <w:p>
            <w:r>
              <w:t>107400</w:t>
            </w:r>
          </w:p>
        </w:tc>
        <w:tc>
          <w:tcPr>
            <w:tcW w:type="dxa" w:w="720"/>
          </w:tcPr>
          <w:p>
            <w:r>
              <w:t>0</w:t>
            </w:r>
          </w:p>
        </w:tc>
        <w:tc>
          <w:tcPr>
            <w:tcW w:type="dxa" w:w="720"/>
          </w:tcPr>
          <w:p>
            <w:r>
              <w:t>0</w:t>
            </w:r>
          </w:p>
        </w:tc>
      </w:tr>
      <w:tr>
        <w:tc>
          <w:tcPr>
            <w:tcW w:type="dxa" w:w="720"/>
          </w:tcPr>
          <w:p>
            <w:r/>
          </w:p>
        </w:tc>
        <w:tc>
          <w:tcPr>
            <w:tcW w:type="dxa" w:w="720"/>
          </w:tcPr>
          <w:p>
            <w:r>
              <w:t>25 mm</w:t>
            </w:r>
          </w:p>
        </w:tc>
        <w:tc>
          <w:tcPr>
            <w:tcW w:type="dxa" w:w="720"/>
          </w:tcPr>
          <w:p>
            <w:r>
              <w:t>R. mtr.</w:t>
            </w:r>
          </w:p>
        </w:tc>
        <w:tc>
          <w:tcPr>
            <w:tcW w:type="dxa" w:w="720"/>
          </w:tcPr>
          <w:p>
            <w:r>
              <w:t>100.0</w:t>
            </w:r>
          </w:p>
        </w:tc>
        <w:tc>
          <w:tcPr>
            <w:tcW w:type="dxa" w:w="720"/>
          </w:tcPr>
          <w:p>
            <w:r>
              <w:t>56.0</w:t>
            </w:r>
          </w:p>
        </w:tc>
        <w:tc>
          <w:tcPr>
            <w:tcW w:type="dxa" w:w="720"/>
          </w:tcPr>
          <w:p>
            <w:r>
              <w:t>5600</w:t>
            </w:r>
          </w:p>
        </w:tc>
        <w:tc>
          <w:tcPr>
            <w:tcW w:type="dxa" w:w="720"/>
          </w:tcPr>
          <w:p>
            <w:r>
              <w:t>25.0</w:t>
            </w:r>
          </w:p>
        </w:tc>
        <w:tc>
          <w:tcPr>
            <w:tcW w:type="dxa" w:w="720"/>
          </w:tcPr>
          <w:p>
            <w:r>
              <w:t>1400</w:t>
            </w:r>
          </w:p>
        </w:tc>
        <w:tc>
          <w:tcPr>
            <w:tcW w:type="dxa" w:w="720"/>
          </w:tcPr>
          <w:p>
            <w:r>
              <w:t>0</w:t>
            </w:r>
          </w:p>
        </w:tc>
        <w:tc>
          <w:tcPr>
            <w:tcW w:type="dxa" w:w="720"/>
          </w:tcPr>
          <w:p>
            <w:r>
              <w:t>0</w:t>
            </w:r>
          </w:p>
        </w:tc>
        <w:tc>
          <w:tcPr>
            <w:tcW w:type="dxa" w:w="720"/>
          </w:tcPr>
          <w:p>
            <w:r>
              <w:t>75.0</w:t>
            </w:r>
          </w:p>
        </w:tc>
        <w:tc>
          <w:tcPr>
            <w:tcW w:type="dxa" w:w="720"/>
          </w:tcPr>
          <w:p>
            <w:r>
              <w:t>4200</w:t>
            </w:r>
          </w:p>
        </w:tc>
      </w:tr>
      <w:tr>
        <w:tc>
          <w:tcPr>
            <w:tcW w:type="dxa" w:w="720"/>
          </w:tcPr>
          <w:p>
            <w:r>
              <w:t>12</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2 x 2.5 sq. mm. + 1x1.5sqmm</w:t>
            </w:r>
          </w:p>
        </w:tc>
        <w:tc>
          <w:tcPr>
            <w:tcW w:type="dxa" w:w="720"/>
          </w:tcPr>
          <w:p>
            <w:r>
              <w:t>Mtr.</w:t>
            </w:r>
          </w:p>
        </w:tc>
        <w:tc>
          <w:tcPr>
            <w:tcW w:type="dxa" w:w="720"/>
          </w:tcPr>
          <w:p>
            <w:r>
              <w:t>900.0</w:t>
            </w:r>
          </w:p>
        </w:tc>
        <w:tc>
          <w:tcPr>
            <w:tcW w:type="dxa" w:w="720"/>
          </w:tcPr>
          <w:p>
            <w:r>
              <w:t>81.0</w:t>
            </w:r>
          </w:p>
        </w:tc>
        <w:tc>
          <w:tcPr>
            <w:tcW w:type="dxa" w:w="720"/>
          </w:tcPr>
          <w:p>
            <w:r>
              <w:t>72900</w:t>
            </w:r>
          </w:p>
        </w:tc>
        <w:tc>
          <w:tcPr>
            <w:tcW w:type="dxa" w:w="720"/>
          </w:tcPr>
          <w:p>
            <w:r>
              <w:t>90.0</w:t>
            </w:r>
          </w:p>
        </w:tc>
        <w:tc>
          <w:tcPr>
            <w:tcW w:type="dxa" w:w="720"/>
          </w:tcPr>
          <w:p>
            <w:r>
              <w:t>7290</w:t>
            </w:r>
          </w:p>
        </w:tc>
        <w:tc>
          <w:tcPr>
            <w:tcW w:type="dxa" w:w="720"/>
          </w:tcPr>
          <w:p>
            <w:r>
              <w:t>0</w:t>
            </w:r>
          </w:p>
        </w:tc>
        <w:tc>
          <w:tcPr>
            <w:tcW w:type="dxa" w:w="720"/>
          </w:tcPr>
          <w:p>
            <w:r>
              <w:t>0</w:t>
            </w:r>
          </w:p>
        </w:tc>
        <w:tc>
          <w:tcPr>
            <w:tcW w:type="dxa" w:w="720"/>
          </w:tcPr>
          <w:p>
            <w:r>
              <w:t>810.0</w:t>
            </w:r>
          </w:p>
        </w:tc>
        <w:tc>
          <w:tcPr>
            <w:tcW w:type="dxa" w:w="720"/>
          </w:tcPr>
          <w:p>
            <w:r>
              <w:t>65610</w:t>
            </w:r>
          </w:p>
        </w:tc>
      </w:tr>
      <w:tr>
        <w:tc>
          <w:tcPr>
            <w:tcW w:type="dxa" w:w="720"/>
          </w:tcPr>
          <w:p>
            <w:r/>
          </w:p>
        </w:tc>
        <w:tc>
          <w:tcPr>
            <w:tcW w:type="dxa" w:w="720"/>
          </w:tcPr>
          <w:p>
            <w:r>
              <w:t>2 x 4.0 sq. mm. + 1 x 2.5 sq. mm.</w:t>
            </w:r>
          </w:p>
        </w:tc>
        <w:tc>
          <w:tcPr>
            <w:tcW w:type="dxa" w:w="720"/>
          </w:tcPr>
          <w:p>
            <w:r>
              <w:t>Mtr.</w:t>
            </w:r>
          </w:p>
        </w:tc>
        <w:tc>
          <w:tcPr>
            <w:tcW w:type="dxa" w:w="720"/>
          </w:tcPr>
          <w:p>
            <w:r>
              <w:t>180.0</w:t>
            </w:r>
          </w:p>
        </w:tc>
        <w:tc>
          <w:tcPr>
            <w:tcW w:type="dxa" w:w="720"/>
          </w:tcPr>
          <w:p>
            <w:r>
              <w:t>122.0</w:t>
            </w:r>
          </w:p>
        </w:tc>
        <w:tc>
          <w:tcPr>
            <w:tcW w:type="dxa" w:w="720"/>
          </w:tcPr>
          <w:p>
            <w:r>
              <w:t>21960</w:t>
            </w:r>
          </w:p>
        </w:tc>
        <w:tc>
          <w:tcPr>
            <w:tcW w:type="dxa" w:w="720"/>
          </w:tcPr>
          <w:p>
            <w:r>
              <w:t>25.0</w:t>
            </w:r>
          </w:p>
        </w:tc>
        <w:tc>
          <w:tcPr>
            <w:tcW w:type="dxa" w:w="720"/>
          </w:tcPr>
          <w:p>
            <w:r>
              <w:t>3050</w:t>
            </w:r>
          </w:p>
        </w:tc>
        <w:tc>
          <w:tcPr>
            <w:tcW w:type="dxa" w:w="720"/>
          </w:tcPr>
          <w:p>
            <w:r>
              <w:t>0</w:t>
            </w:r>
          </w:p>
        </w:tc>
        <w:tc>
          <w:tcPr>
            <w:tcW w:type="dxa" w:w="720"/>
          </w:tcPr>
          <w:p>
            <w:r>
              <w:t>0</w:t>
            </w:r>
          </w:p>
        </w:tc>
        <w:tc>
          <w:tcPr>
            <w:tcW w:type="dxa" w:w="720"/>
          </w:tcPr>
          <w:p>
            <w:r>
              <w:t>155.0</w:t>
            </w:r>
          </w:p>
        </w:tc>
        <w:tc>
          <w:tcPr>
            <w:tcW w:type="dxa" w:w="720"/>
          </w:tcPr>
          <w:p>
            <w:r>
              <w:t>18910</w:t>
            </w:r>
          </w:p>
        </w:tc>
      </w:tr>
      <w:tr>
        <w:tc>
          <w:tcPr>
            <w:tcW w:type="dxa" w:w="720"/>
          </w:tcPr>
          <w:p>
            <w:r>
              <w:t>13</w:t>
            </w:r>
          </w:p>
        </w:tc>
        <w:tc>
          <w:tcPr>
            <w:tcW w:type="dxa" w:w="720"/>
          </w:tcPr>
          <w:p>
            <w:r>
              <w:t xml:space="preserve">Plate Earthing  as per IS:3043 with Hot dipped G.I. Earth plate of size 600mm x 600mm x 6.0mm by embodying  3 to 4 mtr. below the ground level with 20  mm dia. G.I. 'B' class watering Pipe ,including all accessories like nut, bolts, reducer, nipple, wire meshed funnel, and Heavy duty weather proof poly-propylene earth pit chamber with lockable Jam free lid suitable for safe working load 5000 Kg or more of size Top Dia. 225 to 260 mm, Bottom Dia 300 to 350 mm. and Height  250 to 300 mm. and embodying the pipe  complete with alternate layers salt and coke/ charcoal, testing of earth resistance for value of 5 ohms or less  as required &amp; must record by engineer in charge during site visit and ensure to enter in measurment book.All as per pre approved by Engineer in charge.  For additional technical parameters of products/ work  , refer   Annexure "A" attached with this BSR .   </w:t>
            </w:r>
          </w:p>
        </w:tc>
        <w:tc>
          <w:tcPr>
            <w:tcW w:type="dxa" w:w="720"/>
          </w:tcPr>
          <w:p>
            <w:r>
              <w:t>Set</w:t>
            </w:r>
          </w:p>
        </w:tc>
        <w:tc>
          <w:tcPr>
            <w:tcW w:type="dxa" w:w="720"/>
          </w:tcPr>
          <w:p>
            <w:r>
              <w:t>4.0</w:t>
            </w:r>
          </w:p>
        </w:tc>
        <w:tc>
          <w:tcPr>
            <w:tcW w:type="dxa" w:w="720"/>
          </w:tcPr>
          <w:p>
            <w:r>
              <w:t>5733.0</w:t>
            </w:r>
          </w:p>
        </w:tc>
        <w:tc>
          <w:tcPr>
            <w:tcW w:type="dxa" w:w="720"/>
          </w:tcPr>
          <w:p>
            <w:r>
              <w:t>22932</w:t>
            </w:r>
          </w:p>
        </w:tc>
        <w:tc>
          <w:tcPr>
            <w:tcW w:type="dxa" w:w="720"/>
          </w:tcPr>
          <w:p>
            <w:r>
              <w:t>15.0</w:t>
            </w:r>
          </w:p>
        </w:tc>
        <w:tc>
          <w:tcPr>
            <w:tcW w:type="dxa" w:w="720"/>
          </w:tcPr>
          <w:p>
            <w:r>
              <w:t>85995</w:t>
            </w:r>
          </w:p>
        </w:tc>
        <w:tc>
          <w:tcPr>
            <w:tcW w:type="dxa" w:w="720"/>
          </w:tcPr>
          <w:p>
            <w:r>
              <w:t>11.0</w:t>
            </w:r>
          </w:p>
        </w:tc>
        <w:tc>
          <w:tcPr>
            <w:tcW w:type="dxa" w:w="720"/>
          </w:tcPr>
          <w:p>
            <w:r>
              <w:t>63063</w:t>
            </w:r>
          </w:p>
        </w:tc>
        <w:tc>
          <w:tcPr>
            <w:tcW w:type="dxa" w:w="720"/>
          </w:tcPr>
          <w:p>
            <w:r>
              <w:t>0</w:t>
            </w:r>
          </w:p>
        </w:tc>
        <w:tc>
          <w:tcPr>
            <w:tcW w:type="dxa" w:w="720"/>
          </w:tcPr>
          <w:p>
            <w:r>
              <w:t>0</w:t>
            </w:r>
          </w:p>
        </w:tc>
      </w:tr>
      <w:tr>
        <w:tc>
          <w:tcPr>
            <w:tcW w:type="dxa" w:w="720"/>
          </w:tcPr>
          <w:p>
            <w:r>
              <w:t>14</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 xml:space="preserve">8 SWG G.I. ( Hot Dipped  ) Wire </w:t>
            </w:r>
          </w:p>
        </w:tc>
        <w:tc>
          <w:tcPr>
            <w:tcW w:type="dxa" w:w="720"/>
          </w:tcPr>
          <w:p>
            <w:r>
              <w:t>Mtr.</w:t>
            </w:r>
          </w:p>
        </w:tc>
        <w:tc>
          <w:tcPr>
            <w:tcW w:type="dxa" w:w="720"/>
          </w:tcPr>
          <w:p>
            <w:r>
              <w:t>100.0</w:t>
            </w:r>
          </w:p>
        </w:tc>
        <w:tc>
          <w:tcPr>
            <w:tcW w:type="dxa" w:w="720"/>
          </w:tcPr>
          <w:p>
            <w:r>
              <w:t>20.0</w:t>
            </w:r>
          </w:p>
        </w:tc>
        <w:tc>
          <w:tcPr>
            <w:tcW w:type="dxa" w:w="720"/>
          </w:tcPr>
          <w:p>
            <w:r>
              <w:t>2000</w:t>
            </w:r>
          </w:p>
        </w:tc>
        <w:tc>
          <w:tcPr>
            <w:tcW w:type="dxa" w:w="720"/>
          </w:tcPr>
          <w:p>
            <w:r>
              <w:t>45.0</w:t>
            </w:r>
          </w:p>
        </w:tc>
        <w:tc>
          <w:tcPr>
            <w:tcW w:type="dxa" w:w="720"/>
          </w:tcPr>
          <w:p>
            <w:r>
              <w:t>900</w:t>
            </w:r>
          </w:p>
        </w:tc>
        <w:tc>
          <w:tcPr>
            <w:tcW w:type="dxa" w:w="720"/>
          </w:tcPr>
          <w:p>
            <w:r>
              <w:t>0</w:t>
            </w:r>
          </w:p>
        </w:tc>
        <w:tc>
          <w:tcPr>
            <w:tcW w:type="dxa" w:w="720"/>
          </w:tcPr>
          <w:p>
            <w:r>
              <w:t>0</w:t>
            </w:r>
          </w:p>
        </w:tc>
        <w:tc>
          <w:tcPr>
            <w:tcW w:type="dxa" w:w="720"/>
          </w:tcPr>
          <w:p>
            <w:r>
              <w:t>55.0</w:t>
            </w:r>
          </w:p>
        </w:tc>
        <w:tc>
          <w:tcPr>
            <w:tcW w:type="dxa" w:w="720"/>
          </w:tcPr>
          <w:p>
            <w:r>
              <w:t>1100</w:t>
            </w:r>
          </w:p>
        </w:tc>
      </w:tr>
      <w:tr>
        <w:tc>
          <w:tcPr>
            <w:tcW w:type="dxa" w:w="720"/>
          </w:tcPr>
          <w:p>
            <w:r>
              <w:t>15</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1200 mm Sweep BEE 1 Star rated (service value &gt;=4.0 to &lt; 4.5 )</w:t>
            </w:r>
          </w:p>
        </w:tc>
        <w:tc>
          <w:tcPr>
            <w:tcW w:type="dxa" w:w="720"/>
          </w:tcPr>
          <w:p>
            <w:r>
              <w:t>Each</w:t>
            </w:r>
          </w:p>
        </w:tc>
        <w:tc>
          <w:tcPr>
            <w:tcW w:type="dxa" w:w="720"/>
          </w:tcPr>
          <w:p>
            <w:r>
              <w:t>10.0</w:t>
            </w:r>
          </w:p>
        </w:tc>
        <w:tc>
          <w:tcPr>
            <w:tcW w:type="dxa" w:w="720"/>
          </w:tcPr>
          <w:p>
            <w:r>
              <w:t>1890.0</w:t>
            </w:r>
          </w:p>
        </w:tc>
        <w:tc>
          <w:tcPr>
            <w:tcW w:type="dxa" w:w="720"/>
          </w:tcPr>
          <w:p>
            <w:r>
              <w:t>18900</w:t>
            </w:r>
          </w:p>
        </w:tc>
        <w:tc>
          <w:tcPr>
            <w:tcW w:type="dxa" w:w="720"/>
          </w:tcPr>
          <w:p>
            <w:r>
              <w:t>24.0</w:t>
            </w:r>
          </w:p>
        </w:tc>
        <w:tc>
          <w:tcPr>
            <w:tcW w:type="dxa" w:w="720"/>
          </w:tcPr>
          <w:p>
            <w:r>
              <w:t>45360</w:t>
            </w:r>
          </w:p>
        </w:tc>
        <w:tc>
          <w:tcPr>
            <w:tcW w:type="dxa" w:w="720"/>
          </w:tcPr>
          <w:p>
            <w:r>
              <w:t>14.0</w:t>
            </w:r>
          </w:p>
        </w:tc>
        <w:tc>
          <w:tcPr>
            <w:tcW w:type="dxa" w:w="720"/>
          </w:tcPr>
          <w:p>
            <w:r>
              <w:t>26460</w:t>
            </w:r>
          </w:p>
        </w:tc>
        <w:tc>
          <w:tcPr>
            <w:tcW w:type="dxa" w:w="720"/>
          </w:tcPr>
          <w:p>
            <w:r>
              <w:t>0</w:t>
            </w:r>
          </w:p>
        </w:tc>
        <w:tc>
          <w:tcPr>
            <w:tcW w:type="dxa" w:w="720"/>
          </w:tcPr>
          <w:p>
            <w:r>
              <w:t>0</w:t>
            </w:r>
          </w:p>
        </w:tc>
      </w:tr>
      <w:tr>
        <w:tc>
          <w:tcPr>
            <w:tcW w:type="dxa" w:w="720"/>
          </w:tcPr>
          <w:p>
            <w:r>
              <w:t>16</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1170mm(+/-10%) LED batten with min. lumen output 2200 lm</w:t>
            </w:r>
          </w:p>
        </w:tc>
        <w:tc>
          <w:tcPr>
            <w:tcW w:type="dxa" w:w="720"/>
          </w:tcPr>
          <w:p>
            <w:r>
              <w:t>Each</w:t>
            </w:r>
          </w:p>
        </w:tc>
        <w:tc>
          <w:tcPr>
            <w:tcW w:type="dxa" w:w="720"/>
          </w:tcPr>
          <w:p>
            <w:r>
              <w:t>80.0</w:t>
            </w:r>
          </w:p>
        </w:tc>
        <w:tc>
          <w:tcPr>
            <w:tcW w:type="dxa" w:w="720"/>
          </w:tcPr>
          <w:p>
            <w:r>
              <w:t>492.0</w:t>
            </w:r>
          </w:p>
        </w:tc>
        <w:tc>
          <w:tcPr>
            <w:tcW w:type="dxa" w:w="720"/>
          </w:tcPr>
          <w:p>
            <w:r>
              <w:t>39360</w:t>
            </w:r>
          </w:p>
        </w:tc>
        <w:tc>
          <w:tcPr>
            <w:tcW w:type="dxa" w:w="720"/>
          </w:tcPr>
          <w:p>
            <w:r>
              <w:t>78.0</w:t>
            </w:r>
          </w:p>
        </w:tc>
        <w:tc>
          <w:tcPr>
            <w:tcW w:type="dxa" w:w="720"/>
          </w:tcPr>
          <w:p>
            <w:r>
              <w:t>38376</w:t>
            </w:r>
          </w:p>
        </w:tc>
        <w:tc>
          <w:tcPr>
            <w:tcW w:type="dxa" w:w="720"/>
          </w:tcPr>
          <w:p>
            <w:r>
              <w:t>0</w:t>
            </w:r>
          </w:p>
        </w:tc>
        <w:tc>
          <w:tcPr>
            <w:tcW w:type="dxa" w:w="720"/>
          </w:tcPr>
          <w:p>
            <w:r>
              <w:t>0</w:t>
            </w:r>
          </w:p>
        </w:tc>
        <w:tc>
          <w:tcPr>
            <w:tcW w:type="dxa" w:w="720"/>
          </w:tcPr>
          <w:p>
            <w:r>
              <w:t>2.0</w:t>
            </w:r>
          </w:p>
        </w:tc>
        <w:tc>
          <w:tcPr>
            <w:tcW w:type="dxa" w:w="720"/>
          </w:tcPr>
          <w:p>
            <w:r>
              <w:t>984</w:t>
            </w:r>
          </w:p>
        </w:tc>
      </w:tr>
      <w:tr>
        <w:tc>
          <w:tcPr>
            <w:tcW w:type="dxa" w:w="720"/>
          </w:tcPr>
          <w:p>
            <w:r>
              <w:t>17</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 xml:space="preserve"> 6 A to 32 A rating</w:t>
            </w:r>
          </w:p>
        </w:tc>
        <w:tc>
          <w:tcPr>
            <w:tcW w:type="dxa" w:w="720"/>
          </w:tcPr>
          <w:p>
            <w:r>
              <w:t>Each</w:t>
            </w:r>
          </w:p>
        </w:tc>
        <w:tc>
          <w:tcPr>
            <w:tcW w:type="dxa" w:w="720"/>
          </w:tcPr>
          <w:p>
            <w:r>
              <w:t>50.0</w:t>
            </w:r>
          </w:p>
        </w:tc>
        <w:tc>
          <w:tcPr>
            <w:tcW w:type="dxa" w:w="720"/>
          </w:tcPr>
          <w:p>
            <w:r>
              <w:t>187.0</w:t>
            </w:r>
          </w:p>
        </w:tc>
        <w:tc>
          <w:tcPr>
            <w:tcW w:type="dxa" w:w="720"/>
          </w:tcPr>
          <w:p>
            <w:r>
              <w:t>9350</w:t>
            </w:r>
          </w:p>
        </w:tc>
        <w:tc>
          <w:tcPr>
            <w:tcW w:type="dxa" w:w="720"/>
          </w:tcPr>
          <w:p>
            <w:r>
              <w:t>51.0</w:t>
            </w:r>
          </w:p>
        </w:tc>
        <w:tc>
          <w:tcPr>
            <w:tcW w:type="dxa" w:w="720"/>
          </w:tcPr>
          <w:p>
            <w:r>
              <w:t>9537</w:t>
            </w:r>
          </w:p>
        </w:tc>
        <w:tc>
          <w:tcPr>
            <w:tcW w:type="dxa" w:w="720"/>
          </w:tcPr>
          <w:p>
            <w:r>
              <w:t>1.0</w:t>
            </w:r>
          </w:p>
        </w:tc>
        <w:tc>
          <w:tcPr>
            <w:tcW w:type="dxa" w:w="720"/>
          </w:tcPr>
          <w:p>
            <w:r>
              <w:t>187</w:t>
            </w:r>
          </w:p>
        </w:tc>
        <w:tc>
          <w:tcPr>
            <w:tcW w:type="dxa" w:w="720"/>
          </w:tcPr>
          <w:p>
            <w:r>
              <w:t>0</w:t>
            </w:r>
          </w:p>
        </w:tc>
        <w:tc>
          <w:tcPr>
            <w:tcW w:type="dxa" w:w="720"/>
          </w:tcPr>
          <w:p>
            <w:r>
              <w:t>0</w:t>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 xml:space="preserve"> 50/63 A rating</w:t>
            </w:r>
          </w:p>
        </w:tc>
        <w:tc>
          <w:tcPr>
            <w:tcW w:type="dxa" w:w="720"/>
          </w:tcPr>
          <w:p>
            <w:r>
              <w:t>Each</w:t>
            </w:r>
          </w:p>
        </w:tc>
        <w:tc>
          <w:tcPr>
            <w:tcW w:type="dxa" w:w="720"/>
          </w:tcPr>
          <w:p>
            <w:r>
              <w:t>10.0</w:t>
            </w:r>
          </w:p>
        </w:tc>
        <w:tc>
          <w:tcPr>
            <w:tcW w:type="dxa" w:w="720"/>
          </w:tcPr>
          <w:p>
            <w:r>
              <w:t>900.0</w:t>
            </w:r>
          </w:p>
        </w:tc>
        <w:tc>
          <w:tcPr>
            <w:tcW w:type="dxa" w:w="720"/>
          </w:tcPr>
          <w:p>
            <w:r>
              <w:t>9000</w:t>
            </w:r>
          </w:p>
        </w:tc>
        <w:tc>
          <w:tcPr>
            <w:tcW w:type="dxa" w:w="720"/>
          </w:tcPr>
          <w:p>
            <w:r>
              <w:t>12.0</w:t>
            </w:r>
          </w:p>
        </w:tc>
        <w:tc>
          <w:tcPr>
            <w:tcW w:type="dxa" w:w="720"/>
          </w:tcPr>
          <w:p>
            <w:r>
              <w:t>10800</w:t>
            </w:r>
          </w:p>
        </w:tc>
        <w:tc>
          <w:tcPr>
            <w:tcW w:type="dxa" w:w="720"/>
          </w:tcPr>
          <w:p>
            <w:r>
              <w:t>2.0</w:t>
            </w:r>
          </w:p>
        </w:tc>
        <w:tc>
          <w:tcPr>
            <w:tcW w:type="dxa" w:w="720"/>
          </w:tcPr>
          <w:p>
            <w:r>
              <w:t>1800</w:t>
            </w:r>
          </w:p>
        </w:tc>
        <w:tc>
          <w:tcPr>
            <w:tcW w:type="dxa" w:w="720"/>
          </w:tcPr>
          <w:p>
            <w:r>
              <w:t>0</w:t>
            </w:r>
          </w:p>
        </w:tc>
        <w:tc>
          <w:tcPr>
            <w:tcW w:type="dxa" w:w="720"/>
          </w:tcPr>
          <w:p>
            <w:r>
              <w:t>0</w:t>
            </w:r>
          </w:p>
        </w:tc>
      </w:tr>
      <w:tr>
        <w:tc>
          <w:tcPr>
            <w:tcW w:type="dxa" w:w="720"/>
          </w:tcPr>
          <w:p>
            <w:r>
              <w:t>18</w:t>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t>8 Way (8+2)</w:t>
            </w:r>
          </w:p>
        </w:tc>
        <w:tc>
          <w:tcPr>
            <w:tcW w:type="dxa" w:w="720"/>
          </w:tcPr>
          <w:p>
            <w:r>
              <w:t>Each</w:t>
            </w:r>
          </w:p>
        </w:tc>
        <w:tc>
          <w:tcPr>
            <w:tcW w:type="dxa" w:w="720"/>
          </w:tcPr>
          <w:p>
            <w:r>
              <w:t>8.0</w:t>
            </w:r>
          </w:p>
        </w:tc>
        <w:tc>
          <w:tcPr>
            <w:tcW w:type="dxa" w:w="720"/>
          </w:tcPr>
          <w:p>
            <w:r>
              <w:t>2184.0</w:t>
            </w:r>
          </w:p>
        </w:tc>
        <w:tc>
          <w:tcPr>
            <w:tcW w:type="dxa" w:w="720"/>
          </w:tcPr>
          <w:p>
            <w:r>
              <w:t>17472</w:t>
            </w:r>
          </w:p>
        </w:tc>
        <w:tc>
          <w:tcPr>
            <w:tcW w:type="dxa" w:w="720"/>
          </w:tcPr>
          <w:p>
            <w:r>
              <w:t>7.0</w:t>
            </w:r>
          </w:p>
        </w:tc>
        <w:tc>
          <w:tcPr>
            <w:tcW w:type="dxa" w:w="720"/>
          </w:tcPr>
          <w:p>
            <w:r>
              <w:t>15288</w:t>
            </w:r>
          </w:p>
        </w:tc>
        <w:tc>
          <w:tcPr>
            <w:tcW w:type="dxa" w:w="720"/>
          </w:tcPr>
          <w:p>
            <w:r>
              <w:t>0</w:t>
            </w:r>
          </w:p>
        </w:tc>
        <w:tc>
          <w:tcPr>
            <w:tcW w:type="dxa" w:w="720"/>
          </w:tcPr>
          <w:p>
            <w:r>
              <w:t>0</w:t>
            </w:r>
          </w:p>
        </w:tc>
        <w:tc>
          <w:tcPr>
            <w:tcW w:type="dxa" w:w="720"/>
          </w:tcPr>
          <w:p>
            <w:r>
              <w:t>1.0</w:t>
            </w:r>
          </w:p>
        </w:tc>
        <w:tc>
          <w:tcPr>
            <w:tcW w:type="dxa" w:w="720"/>
          </w:tcPr>
          <w:p>
            <w:r>
              <w:t>2184</w:t>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c>
          <w:tcPr>
            <w:tcW w:type="dxa" w:w="720"/>
          </w:tcPr>
          <w:p>
            <w:r/>
          </w:p>
        </w:tc>
      </w:tr>
      <w:tr>
        <w:tc>
          <w:tcPr>
            <w:tcW w:type="dxa" w:w="720"/>
          </w:tcPr>
          <w:p/>
        </w:tc>
        <w:tc>
          <w:tcPr>
            <w:tcW w:type="dxa" w:w="720"/>
          </w:tcPr>
          <w:p>
            <w:r>
              <w:t>Grand Total</w:t>
            </w:r>
          </w:p>
        </w:tc>
        <w:tc>
          <w:tcPr>
            <w:tcW w:type="dxa" w:w="720"/>
          </w:tcPr>
          <w:p/>
        </w:tc>
        <w:tc>
          <w:tcPr>
            <w:tcW w:type="dxa" w:w="720"/>
          </w:tcPr>
          <w:p/>
        </w:tc>
        <w:tc>
          <w:tcPr>
            <w:tcW w:type="dxa" w:w="720"/>
          </w:tcPr>
          <w:p/>
        </w:tc>
        <w:tc>
          <w:tcPr>
            <w:tcW w:type="dxa" w:w="720"/>
          </w:tcPr>
          <w:p>
            <w:r>
              <w:t>338573</w:t>
            </w:r>
          </w:p>
        </w:tc>
        <w:tc>
          <w:tcPr>
            <w:tcW w:type="dxa" w:w="720"/>
          </w:tcPr>
          <w:p/>
        </w:tc>
        <w:tc>
          <w:tcPr>
            <w:tcW w:type="dxa" w:w="720"/>
          </w:tcPr>
          <w:p>
            <w:r>
              <w:t>441138</w:t>
            </w:r>
          </w:p>
        </w:tc>
        <w:tc>
          <w:tcPr>
            <w:tcW w:type="dxa" w:w="720"/>
          </w:tcPr>
          <w:p/>
        </w:tc>
        <w:tc>
          <w:tcPr>
            <w:tcW w:type="dxa" w:w="720"/>
          </w:tcPr>
          <w:p>
            <w:r>
              <w:t>204052</w:t>
            </w:r>
          </w:p>
        </w:tc>
        <w:tc>
          <w:tcPr>
            <w:tcW w:type="dxa" w:w="720"/>
          </w:tcPr>
          <w:p/>
        </w:tc>
        <w:tc>
          <w:tcPr>
            <w:tcW w:type="dxa" w:w="720"/>
          </w:tcPr>
          <w:p>
            <w:r>
              <w:t>101487</w:t>
            </w:r>
          </w:p>
        </w:tc>
      </w:tr>
      <w:tr>
        <w:tc>
          <w:tcPr>
            <w:tcW w:type="dxa" w:w="720"/>
          </w:tcPr>
          <w:p/>
        </w:tc>
        <w:tc>
          <w:tcPr>
            <w:tcW w:type="dxa" w:w="720"/>
          </w:tcPr>
          <w:p>
            <w:r>
              <w:t>Add Tender Premium (5.00%)</w:t>
            </w:r>
          </w:p>
        </w:tc>
        <w:tc>
          <w:tcPr>
            <w:tcW w:type="dxa" w:w="720"/>
          </w:tcPr>
          <w:p/>
        </w:tc>
        <w:tc>
          <w:tcPr>
            <w:tcW w:type="dxa" w:w="720"/>
          </w:tcPr>
          <w:p/>
        </w:tc>
        <w:tc>
          <w:tcPr>
            <w:tcW w:type="dxa" w:w="720"/>
          </w:tcPr>
          <w:p/>
        </w:tc>
        <w:tc>
          <w:tcPr>
            <w:tcW w:type="dxa" w:w="720"/>
          </w:tcPr>
          <w:p>
            <w:r>
              <w:t>16929</w:t>
            </w:r>
          </w:p>
        </w:tc>
        <w:tc>
          <w:tcPr>
            <w:tcW w:type="dxa" w:w="720"/>
          </w:tcPr>
          <w:p/>
        </w:tc>
        <w:tc>
          <w:tcPr>
            <w:tcW w:type="dxa" w:w="720"/>
          </w:tcPr>
          <w:p>
            <w:r>
              <w:t>22057</w:t>
            </w:r>
          </w:p>
        </w:tc>
        <w:tc>
          <w:tcPr>
            <w:tcW w:type="dxa" w:w="720"/>
          </w:tcPr>
          <w:p/>
        </w:tc>
        <w:tc>
          <w:tcPr>
            <w:tcW w:type="dxa" w:w="720"/>
          </w:tcPr>
          <w:p>
            <w:r>
              <w:t>10203</w:t>
            </w:r>
          </w:p>
        </w:tc>
        <w:tc>
          <w:tcPr>
            <w:tcW w:type="dxa" w:w="720"/>
          </w:tcPr>
          <w:p/>
        </w:tc>
        <w:tc>
          <w:tcPr>
            <w:tcW w:type="dxa" w:w="720"/>
          </w:tcPr>
          <w:p>
            <w:r>
              <w:t>5074</w:t>
            </w:r>
          </w:p>
        </w:tc>
      </w:tr>
      <w:tr>
        <w:tc>
          <w:tcPr>
            <w:tcW w:type="dxa" w:w="720"/>
          </w:tcPr>
          <w:p/>
        </w:tc>
        <w:tc>
          <w:tcPr>
            <w:tcW w:type="dxa" w:w="720"/>
          </w:tcPr>
          <w:p>
            <w:r>
              <w:t>Grand Total including Tender Premium</w:t>
            </w:r>
          </w:p>
        </w:tc>
        <w:tc>
          <w:tcPr>
            <w:tcW w:type="dxa" w:w="720"/>
          </w:tcPr>
          <w:p/>
        </w:tc>
        <w:tc>
          <w:tcPr>
            <w:tcW w:type="dxa" w:w="720"/>
          </w:tcPr>
          <w:p/>
        </w:tc>
        <w:tc>
          <w:tcPr>
            <w:tcW w:type="dxa" w:w="720"/>
          </w:tcPr>
          <w:p/>
        </w:tc>
        <w:tc>
          <w:tcPr>
            <w:tcW w:type="dxa" w:w="720"/>
          </w:tcPr>
          <w:p>
            <w:r>
              <w:t>355502</w:t>
            </w:r>
          </w:p>
        </w:tc>
        <w:tc>
          <w:tcPr>
            <w:tcW w:type="dxa" w:w="720"/>
          </w:tcPr>
          <w:p/>
        </w:tc>
        <w:tc>
          <w:tcPr>
            <w:tcW w:type="dxa" w:w="720"/>
          </w:tcPr>
          <w:p>
            <w:r>
              <w:t>463195</w:t>
            </w:r>
          </w:p>
        </w:tc>
        <w:tc>
          <w:tcPr>
            <w:tcW w:type="dxa" w:w="720"/>
          </w:tcPr>
          <w:p/>
        </w:tc>
        <w:tc>
          <w:tcPr>
            <w:tcW w:type="dxa" w:w="720"/>
          </w:tcPr>
          <w:p>
            <w:r>
              <w:t>214255</w:t>
            </w:r>
          </w:p>
        </w:tc>
        <w:tc>
          <w:tcPr>
            <w:tcW w:type="dxa" w:w="720"/>
          </w:tcPr>
          <w:p/>
        </w:tc>
        <w:tc>
          <w:tcPr>
            <w:tcW w:type="dxa" w:w="720"/>
          </w:tcPr>
          <w:p>
            <w:r>
              <w:t>106561</w:t>
            </w:r>
          </w:p>
        </w:tc>
      </w:tr>
      <w:tr>
        <w:tc>
          <w:tcPr>
            <w:tcW w:type="dxa" w:w="720"/>
          </w:tcPr>
          <w:p/>
        </w:tc>
        <w:tc>
          <w:tcPr>
            <w:tcW w:type="dxa" w:w="720"/>
          </w:tcPr>
          <w:p>
            <w:r>
              <w:t>Overall Excess</w:t>
            </w:r>
          </w:p>
        </w:tc>
        <w:tc>
          <w:tcPr>
            <w:tcW w:type="dxa" w:w="720"/>
          </w:tcPr>
          <w:p/>
        </w:tc>
        <w:tc>
          <w:tcPr>
            <w:tcW w:type="dxa" w:w="720"/>
          </w:tcPr>
          <w:p/>
        </w:tc>
        <w:tc>
          <w:tcPr>
            <w:tcW w:type="dxa" w:w="720"/>
          </w:tcPr>
          <w:p/>
        </w:tc>
        <w:tc>
          <w:tcPr>
            <w:tcW w:type="dxa" w:w="720"/>
          </w:tcPr>
          <w:p/>
        </w:tc>
        <w:tc>
          <w:tcPr>
            <w:tcW w:type="dxa" w:w="720"/>
          </w:tcPr>
          <w:p/>
        </w:tc>
        <w:tc>
          <w:tcPr>
            <w:tcW w:type="dxa" w:w="720"/>
          </w:tcPr>
          <w:p>
            <w:r>
              <w:t>107693</w:t>
            </w:r>
          </w:p>
        </w:tc>
        <w:tc>
          <w:tcPr>
            <w:tcW w:type="dxa" w:w="720"/>
          </w:tcPr>
          <w:p/>
        </w:tc>
        <w:tc>
          <w:tcPr>
            <w:tcW w:type="dxa" w:w="720"/>
          </w:tcPr>
          <w:p/>
        </w:tc>
        <w:tc>
          <w:tcPr>
            <w:tcW w:type="dxa" w:w="720"/>
          </w:tcPr>
          <w:p/>
        </w:tc>
        <w:tc>
          <w:tcPr>
            <w:tcW w:type="dxa" w:w="720"/>
          </w:tcP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