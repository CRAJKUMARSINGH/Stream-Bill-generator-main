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The work has been completed 347.47% of the Work Order Amount.</w:t>
      </w:r>
    </w:p>
    <w:p>
      <w:r>
        <w:t>2. Requisite Deviation Statement is enclosed. The Overall Excess is more than 5% and Approval of the Deviation Case is required from the Superintending Engineer, PWD Electrical Circle, Udaipur.</w:t>
      </w:r>
    </w:p>
    <w:p>
      <w:r>
        <w:t>3. Work was completed in time.</w:t>
      </w:r>
    </w:p>
    <w:p>
      <w:r>
        <w:t>4. The amount of Extra items is Rs. 18400 which is 5.43% of the Work Order Amount; exceed 5%, require approval from the Superintending Engineer, PWD Electrical Circle, Udaipur.</w:t>
      </w:r>
    </w:p>
    <w:p>
      <w:r>
        <w:t>5. Quality Control (QC) test reports attached.</w:t>
      </w:r>
    </w:p>
    <w:p>
      <w:r>
        <w:t>6. Please peruse above details for necessary decision-making.</w:t>
      </w:r>
    </w:p>
    <w:p/>
    <w:p>
      <w:r>
        <w:t xml:space="preserve">                                Premlata Jain</w:t>
      </w:r>
    </w:p>
    <w:p>
      <w:r>
        <w:t xml:space="preserve">                               AAO- As Auditor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