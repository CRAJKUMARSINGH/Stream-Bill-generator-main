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1176439</w:t>
      </w:r>
    </w:p>
    <w:p>
      <w:r>
        <w:t>Total in Words: Eleven Lakh, Seventy-Six Thousand, Four Hundred And Thirty-Nine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