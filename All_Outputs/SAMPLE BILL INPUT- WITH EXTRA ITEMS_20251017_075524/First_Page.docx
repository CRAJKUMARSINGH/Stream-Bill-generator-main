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p>
        </w:tc>
        <w:tc>
          <w:tcPr>
            <w:tcW w:type="dxa" w:w="960"/>
          </w:tcPr>
          <w:p/>
        </w:tc>
        <w:tc>
          <w:tcPr>
            <w:tcW w:type="dxa" w:w="960"/>
          </w:tcPr>
          <w:p>
            <w:r/>
          </w:p>
        </w:tc>
        <w:tc>
          <w:tcPr>
            <w:tcW w:type="dxa" w:w="960"/>
          </w:tcPr>
          <w:p>
            <w:r>
              <w:t>1</w:t>
            </w:r>
          </w:p>
        </w:tc>
        <w:tc>
          <w:tcPr>
            <w:tcW w:type="dxa" w:w="960"/>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1.5</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Short point (up to 3 mtr.)</w:t>
            </w:r>
          </w:p>
        </w:tc>
        <w:tc>
          <w:tcPr>
            <w:tcW w:type="dxa" w:w="960"/>
          </w:tcPr>
          <w:p>
            <w:r>
              <w:t>256.0</w:t>
            </w:r>
          </w:p>
        </w:tc>
        <w:tc>
          <w:tcPr>
            <w:tcW w:type="dxa" w:w="960"/>
          </w:tcPr>
          <w:p>
            <w:r>
              <w:t>13312</w:t>
            </w:r>
          </w:p>
        </w:tc>
        <w:tc>
          <w:tcPr>
            <w:tcW w:type="dxa" w:w="960"/>
          </w:tcPr>
          <w:p/>
        </w:tc>
        <w:tc>
          <w:tcPr>
            <w:tcW w:type="dxa" w:w="960"/>
          </w:tcPr>
          <w:p>
            <w:r>
              <w:t>1.5.1</w:t>
            </w:r>
          </w:p>
        </w:tc>
      </w:tr>
      <w:tr>
        <w:tc>
          <w:tcPr>
            <w:tcW w:type="dxa" w:w="960"/>
          </w:tcPr>
          <w:p>
            <w:r>
              <w:t>P. point</w:t>
            </w:r>
          </w:p>
        </w:tc>
        <w:tc>
          <w:tcPr>
            <w:tcW w:type="dxa" w:w="960"/>
          </w:tcPr>
          <w:p/>
        </w:tc>
        <w:tc>
          <w:tcPr>
            <w:tcW w:type="dxa" w:w="960"/>
          </w:tcPr>
          <w:p>
            <w:r>
              <w:t>48.0</w:t>
            </w:r>
          </w:p>
        </w:tc>
        <w:tc>
          <w:tcPr>
            <w:tcW w:type="dxa" w:w="960"/>
          </w:tcPr>
          <w:p>
            <w:r/>
          </w:p>
        </w:tc>
        <w:tc>
          <w:tcPr>
            <w:tcW w:type="dxa" w:w="960"/>
          </w:tcPr>
          <w:p>
            <w:r>
              <w:t>Medium point (up to 6 mtr.)</w:t>
            </w:r>
          </w:p>
        </w:tc>
        <w:tc>
          <w:tcPr>
            <w:tcW w:type="dxa" w:w="960"/>
          </w:tcPr>
          <w:p>
            <w:r>
              <w:t>472.0</w:t>
            </w:r>
          </w:p>
        </w:tc>
        <w:tc>
          <w:tcPr>
            <w:tcW w:type="dxa" w:w="960"/>
          </w:tcPr>
          <w:p>
            <w:r>
              <w:t>22656</w:t>
            </w:r>
          </w:p>
        </w:tc>
        <w:tc>
          <w:tcPr>
            <w:tcW w:type="dxa" w:w="960"/>
          </w:tcPr>
          <w:p/>
        </w:tc>
        <w:tc>
          <w:tcPr>
            <w:tcW w:type="dxa" w:w="960"/>
          </w:tcPr>
          <w:p>
            <w:r>
              <w:t>1.5.2</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Long point  (up to 10 mtr.)</w:t>
            </w:r>
          </w:p>
        </w:tc>
        <w:tc>
          <w:tcPr>
            <w:tcW w:type="dxa" w:w="960"/>
          </w:tcPr>
          <w:p>
            <w:r>
              <w:t>662.0</w:t>
            </w:r>
          </w:p>
        </w:tc>
        <w:tc>
          <w:tcPr>
            <w:tcW w:type="dxa" w:w="960"/>
          </w:tcPr>
          <w:p>
            <w:r>
              <w:t>34424</w:t>
            </w:r>
          </w:p>
        </w:tc>
        <w:tc>
          <w:tcPr>
            <w:tcW w:type="dxa" w:w="960"/>
          </w:tcPr>
          <w:p/>
        </w:tc>
        <w:tc>
          <w:tcPr>
            <w:tcW w:type="dxa" w:w="960"/>
          </w:tcPr>
          <w:p>
            <w:r>
              <w:t>1.5.3</w:t>
            </w:r>
          </w:p>
        </w:tc>
      </w:tr>
      <w:tr>
        <w:tc>
          <w:tcPr>
            <w:tcW w:type="dxa" w:w="960"/>
          </w:tcPr>
          <w:p>
            <w:r/>
          </w:p>
        </w:tc>
        <w:tc>
          <w:tcPr>
            <w:tcW w:type="dxa" w:w="960"/>
          </w:tcPr>
          <w:p/>
        </w:tc>
        <w:tc>
          <w:tcPr>
            <w:tcW w:type="dxa" w:w="960"/>
          </w:tcPr>
          <w:p>
            <w:r/>
          </w:p>
        </w:tc>
        <w:tc>
          <w:tcPr>
            <w:tcW w:type="dxa" w:w="960"/>
          </w:tcPr>
          <w:p>
            <w:r>
              <w:t>2</w:t>
            </w:r>
          </w:p>
        </w:tc>
        <w:tc>
          <w:tcPr>
            <w:tcW w:type="dxa" w:w="960"/>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1.7</w:t>
            </w:r>
          </w:p>
        </w:tc>
      </w:tr>
      <w:tr>
        <w:tc>
          <w:tcPr>
            <w:tcW w:type="dxa" w:w="960"/>
          </w:tcPr>
          <w:p>
            <w:r>
              <w:t>P. point</w:t>
            </w:r>
          </w:p>
        </w:tc>
        <w:tc>
          <w:tcPr>
            <w:tcW w:type="dxa" w:w="960"/>
          </w:tcPr>
          <w:p/>
        </w:tc>
        <w:tc>
          <w:tcPr>
            <w:tcW w:type="dxa" w:w="960"/>
          </w:tcPr>
          <w:p>
            <w:r>
              <w:t>102.0</w:t>
            </w:r>
          </w:p>
        </w:tc>
        <w:tc>
          <w:tcPr>
            <w:tcW w:type="dxa" w:w="960"/>
          </w:tcPr>
          <w:p>
            <w:r/>
          </w:p>
        </w:tc>
        <w:tc>
          <w:tcPr>
            <w:tcW w:type="dxa" w:w="960"/>
          </w:tcPr>
          <w:p>
            <w:r>
              <w:t>On board</w:t>
            </w:r>
          </w:p>
        </w:tc>
        <w:tc>
          <w:tcPr>
            <w:tcW w:type="dxa" w:w="960"/>
          </w:tcPr>
          <w:p>
            <w:r>
              <w:t>136.0</w:t>
            </w:r>
          </w:p>
        </w:tc>
        <w:tc>
          <w:tcPr>
            <w:tcW w:type="dxa" w:w="960"/>
          </w:tcPr>
          <w:p>
            <w:r>
              <w:t>13872</w:t>
            </w:r>
          </w:p>
        </w:tc>
        <w:tc>
          <w:tcPr>
            <w:tcW w:type="dxa" w:w="960"/>
          </w:tcPr>
          <w:p/>
        </w:tc>
        <w:tc>
          <w:tcPr>
            <w:tcW w:type="dxa" w:w="960"/>
          </w:tcPr>
          <w:p>
            <w:r>
              <w:t>1.7.1</w:t>
            </w:r>
          </w:p>
        </w:tc>
      </w:tr>
      <w:tr>
        <w:tc>
          <w:tcPr>
            <w:tcW w:type="dxa" w:w="960"/>
          </w:tcPr>
          <w:p>
            <w:r>
              <w:t>Each</w:t>
            </w:r>
          </w:p>
        </w:tc>
        <w:tc>
          <w:tcPr>
            <w:tcW w:type="dxa" w:w="960"/>
          </w:tcPr>
          <w:p/>
        </w:tc>
        <w:tc>
          <w:tcPr>
            <w:tcW w:type="dxa" w:w="960"/>
          </w:tcPr>
          <w:p>
            <w:r>
              <w:t>8.0</w:t>
            </w:r>
          </w:p>
        </w:tc>
        <w:tc>
          <w:tcPr>
            <w:tcW w:type="dxa" w:w="960"/>
          </w:tcPr>
          <w:p>
            <w:r>
              <w:t>3</w:t>
            </w:r>
          </w:p>
        </w:tc>
        <w:tc>
          <w:tcPr>
            <w:tcW w:type="dxa" w:w="96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23.0</w:t>
            </w:r>
          </w:p>
        </w:tc>
        <w:tc>
          <w:tcPr>
            <w:tcW w:type="dxa" w:w="960"/>
          </w:tcPr>
          <w:p>
            <w:r>
              <w:t>184</w:t>
            </w:r>
          </w:p>
        </w:tc>
        <w:tc>
          <w:tcPr>
            <w:tcW w:type="dxa" w:w="960"/>
          </w:tcPr>
          <w:p/>
        </w:tc>
        <w:tc>
          <w:tcPr>
            <w:tcW w:type="dxa" w:w="960"/>
          </w:tcPr>
          <w:p>
            <w:r>
              <w:t>7.1</w:t>
            </w:r>
          </w:p>
        </w:tc>
      </w:tr>
      <w:tr>
        <w:tc>
          <w:tcPr>
            <w:tcW w:type="dxa" w:w="960"/>
          </w:tcPr>
          <w:p>
            <w:r>
              <w:t>Each</w:t>
            </w:r>
          </w:p>
        </w:tc>
        <w:tc>
          <w:tcPr>
            <w:tcW w:type="dxa" w:w="960"/>
          </w:tcPr>
          <w:p/>
        </w:tc>
        <w:tc>
          <w:tcPr>
            <w:tcW w:type="dxa" w:w="960"/>
          </w:tcPr>
          <w:p>
            <w:r>
              <w:t>32.0</w:t>
            </w:r>
          </w:p>
        </w:tc>
        <w:tc>
          <w:tcPr>
            <w:tcW w:type="dxa" w:w="960"/>
          </w:tcPr>
          <w:p>
            <w:r>
              <w:t>4</w:t>
            </w:r>
          </w:p>
        </w:tc>
        <w:tc>
          <w:tcPr>
            <w:tcW w:type="dxa" w:w="96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50.0</w:t>
            </w:r>
          </w:p>
        </w:tc>
        <w:tc>
          <w:tcPr>
            <w:tcW w:type="dxa" w:w="960"/>
          </w:tcPr>
          <w:p>
            <w:r>
              <w:t>1600</w:t>
            </w:r>
          </w:p>
        </w:tc>
        <w:tc>
          <w:tcPr>
            <w:tcW w:type="dxa" w:w="960"/>
          </w:tcPr>
          <w:p/>
        </w:tc>
        <w:tc>
          <w:tcPr>
            <w:tcW w:type="dxa" w:w="960"/>
          </w:tcPr>
          <w:p>
            <w:r>
              <w:t>7.2</w:t>
            </w:r>
          </w:p>
        </w:tc>
      </w:tr>
      <w:tr>
        <w:tc>
          <w:tcPr>
            <w:tcW w:type="dxa" w:w="960"/>
          </w:tcPr>
          <w:p>
            <w:r>
              <w:t>Each</w:t>
            </w:r>
          </w:p>
        </w:tc>
        <w:tc>
          <w:tcPr>
            <w:tcW w:type="dxa" w:w="960"/>
          </w:tcPr>
          <w:p/>
        </w:tc>
        <w:tc>
          <w:tcPr>
            <w:tcW w:type="dxa" w:w="960"/>
          </w:tcPr>
          <w:p>
            <w:r>
              <w:t>22.0</w:t>
            </w:r>
          </w:p>
        </w:tc>
        <w:tc>
          <w:tcPr>
            <w:tcW w:type="dxa" w:w="960"/>
          </w:tcPr>
          <w:p>
            <w:r>
              <w:t>5</w:t>
            </w:r>
          </w:p>
        </w:tc>
        <w:tc>
          <w:tcPr>
            <w:tcW w:type="dxa" w:w="96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33.0</w:t>
            </w:r>
          </w:p>
        </w:tc>
        <w:tc>
          <w:tcPr>
            <w:tcW w:type="dxa" w:w="960"/>
          </w:tcPr>
          <w:p>
            <w:r>
              <w:t>726</w:t>
            </w:r>
          </w:p>
        </w:tc>
        <w:tc>
          <w:tcPr>
            <w:tcW w:type="dxa" w:w="960"/>
          </w:tcPr>
          <w:p/>
        </w:tc>
        <w:tc>
          <w:tcPr>
            <w:tcW w:type="dxa" w:w="960"/>
          </w:tcPr>
          <w:p>
            <w:r>
              <w:t>7.10</w:t>
            </w:r>
          </w:p>
        </w:tc>
      </w:tr>
      <w:tr>
        <w:tc>
          <w:tcPr>
            <w:tcW w:type="dxa" w:w="960"/>
          </w:tcPr>
          <w:p>
            <w:r>
              <w:t>Each</w:t>
            </w:r>
          </w:p>
        </w:tc>
        <w:tc>
          <w:tcPr>
            <w:tcW w:type="dxa" w:w="960"/>
          </w:tcPr>
          <w:p/>
        </w:tc>
        <w:tc>
          <w:tcPr>
            <w:tcW w:type="dxa" w:w="960"/>
          </w:tcPr>
          <w:p>
            <w:r>
              <w:t>36.0</w:t>
            </w:r>
          </w:p>
        </w:tc>
        <w:tc>
          <w:tcPr>
            <w:tcW w:type="dxa" w:w="960"/>
          </w:tcPr>
          <w:p>
            <w:r>
              <w:t>6</w:t>
            </w:r>
          </w:p>
        </w:tc>
        <w:tc>
          <w:tcPr>
            <w:tcW w:type="dxa" w:w="96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78.0</w:t>
            </w:r>
          </w:p>
        </w:tc>
        <w:tc>
          <w:tcPr>
            <w:tcW w:type="dxa" w:w="960"/>
          </w:tcPr>
          <w:p>
            <w:r>
              <w:t>2808</w:t>
            </w:r>
          </w:p>
        </w:tc>
        <w:tc>
          <w:tcPr>
            <w:tcW w:type="dxa" w:w="960"/>
          </w:tcPr>
          <w:p/>
        </w:tc>
        <w:tc>
          <w:tcPr>
            <w:tcW w:type="dxa" w:w="960"/>
          </w:tcPr>
          <w:p>
            <w:r>
              <w:t>7.11</w:t>
            </w:r>
          </w:p>
        </w:tc>
      </w:tr>
      <w:tr>
        <w:tc>
          <w:tcPr>
            <w:tcW w:type="dxa" w:w="960"/>
          </w:tcPr>
          <w:p>
            <w:r>
              <w:t>Each</w:t>
            </w:r>
          </w:p>
        </w:tc>
        <w:tc>
          <w:tcPr>
            <w:tcW w:type="dxa" w:w="960"/>
          </w:tcPr>
          <w:p/>
        </w:tc>
        <w:tc>
          <w:tcPr>
            <w:tcW w:type="dxa" w:w="960"/>
          </w:tcPr>
          <w:p>
            <w:r>
              <w:t>12.0</w:t>
            </w:r>
          </w:p>
        </w:tc>
        <w:tc>
          <w:tcPr>
            <w:tcW w:type="dxa" w:w="960"/>
          </w:tcPr>
          <w:p>
            <w:r>
              <w:t>7</w:t>
            </w:r>
          </w:p>
        </w:tc>
        <w:tc>
          <w:tcPr>
            <w:tcW w:type="dxa" w:w="96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960"/>
          </w:tcPr>
          <w:p>
            <w:r>
              <w:t>30.0</w:t>
            </w:r>
          </w:p>
        </w:tc>
        <w:tc>
          <w:tcPr>
            <w:tcW w:type="dxa" w:w="960"/>
          </w:tcPr>
          <w:p>
            <w:r>
              <w:t>360</w:t>
            </w:r>
          </w:p>
        </w:tc>
        <w:tc>
          <w:tcPr>
            <w:tcW w:type="dxa" w:w="960"/>
          </w:tcPr>
          <w:p/>
        </w:tc>
        <w:tc>
          <w:tcPr>
            <w:tcW w:type="dxa" w:w="960"/>
          </w:tcPr>
          <w:p>
            <w:r>
              <w:t>7.12</w:t>
            </w:r>
          </w:p>
        </w:tc>
      </w:tr>
      <w:tr>
        <w:tc>
          <w:tcPr>
            <w:tcW w:type="dxa" w:w="960"/>
          </w:tcPr>
          <w:p>
            <w:r>
              <w:t>Each</w:t>
            </w:r>
          </w:p>
        </w:tc>
        <w:tc>
          <w:tcPr>
            <w:tcW w:type="dxa" w:w="960"/>
          </w:tcPr>
          <w:p/>
        </w:tc>
        <w:tc>
          <w:tcPr>
            <w:tcW w:type="dxa" w:w="960"/>
          </w:tcPr>
          <w:p>
            <w:r>
              <w:t>8.0</w:t>
            </w:r>
          </w:p>
        </w:tc>
        <w:tc>
          <w:tcPr>
            <w:tcW w:type="dxa" w:w="960"/>
          </w:tcPr>
          <w:p>
            <w:r>
              <w:t>8</w:t>
            </w:r>
          </w:p>
        </w:tc>
        <w:tc>
          <w:tcPr>
            <w:tcW w:type="dxa" w:w="96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960"/>
          </w:tcPr>
          <w:p>
            <w:r>
              <w:t>30.0</w:t>
            </w:r>
          </w:p>
        </w:tc>
        <w:tc>
          <w:tcPr>
            <w:tcW w:type="dxa" w:w="960"/>
          </w:tcPr>
          <w:p>
            <w:r>
              <w:t>240</w:t>
            </w:r>
          </w:p>
        </w:tc>
        <w:tc>
          <w:tcPr>
            <w:tcW w:type="dxa" w:w="960"/>
          </w:tcPr>
          <w:p/>
        </w:tc>
        <w:tc>
          <w:tcPr>
            <w:tcW w:type="dxa" w:w="960"/>
          </w:tcPr>
          <w:p>
            <w:r>
              <w:t>7.13</w:t>
            </w:r>
          </w:p>
        </w:tc>
      </w:tr>
      <w:tr>
        <w:tc>
          <w:tcPr>
            <w:tcW w:type="dxa" w:w="960"/>
          </w:tcPr>
          <w:p>
            <w:r>
              <w:t>Each</w:t>
            </w:r>
          </w:p>
        </w:tc>
        <w:tc>
          <w:tcPr>
            <w:tcW w:type="dxa" w:w="960"/>
          </w:tcPr>
          <w:p/>
        </w:tc>
        <w:tc>
          <w:tcPr>
            <w:tcW w:type="dxa" w:w="960"/>
          </w:tcPr>
          <w:p>
            <w:r>
              <w:t>0</w:t>
            </w:r>
          </w:p>
        </w:tc>
        <w:tc>
          <w:tcPr>
            <w:tcW w:type="dxa" w:w="960"/>
          </w:tcPr>
          <w:p>
            <w:r>
              <w:t>9</w:t>
            </w:r>
          </w:p>
        </w:tc>
        <w:tc>
          <w:tcPr>
            <w:tcW w:type="dxa" w:w="96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960"/>
          </w:tcPr>
          <w:p>
            <w:r>
              <w:t>219.0</w:t>
            </w:r>
          </w:p>
        </w:tc>
        <w:tc>
          <w:tcPr>
            <w:tcW w:type="dxa" w:w="960"/>
          </w:tcPr>
          <w:p>
            <w:r>
              <w:t>0</w:t>
            </w:r>
          </w:p>
        </w:tc>
        <w:tc>
          <w:tcPr>
            <w:tcW w:type="dxa" w:w="960"/>
          </w:tcPr>
          <w:p/>
        </w:tc>
        <w:tc>
          <w:tcPr>
            <w:tcW w:type="dxa" w:w="960"/>
          </w:tcPr>
          <w:p>
            <w:r>
              <w:t>7.21</w:t>
            </w:r>
          </w:p>
        </w:tc>
      </w:tr>
      <w:tr>
        <w:tc>
          <w:tcPr>
            <w:tcW w:type="dxa" w:w="960"/>
          </w:tcPr>
          <w:p>
            <w:r>
              <w:t>Each</w:t>
            </w:r>
          </w:p>
        </w:tc>
        <w:tc>
          <w:tcPr>
            <w:tcW w:type="dxa" w:w="960"/>
          </w:tcPr>
          <w:p/>
        </w:tc>
        <w:tc>
          <w:tcPr>
            <w:tcW w:type="dxa" w:w="960"/>
          </w:tcPr>
          <w:p>
            <w:r>
              <w:t>0</w:t>
            </w:r>
          </w:p>
        </w:tc>
        <w:tc>
          <w:tcPr>
            <w:tcW w:type="dxa" w:w="960"/>
          </w:tcPr>
          <w:p>
            <w:r>
              <w:t>10</w:t>
            </w:r>
          </w:p>
        </w:tc>
        <w:tc>
          <w:tcPr>
            <w:tcW w:type="dxa" w:w="96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960"/>
          </w:tcPr>
          <w:p>
            <w:r>
              <w:t>303.0</w:t>
            </w:r>
          </w:p>
        </w:tc>
        <w:tc>
          <w:tcPr>
            <w:tcW w:type="dxa" w:w="960"/>
          </w:tcPr>
          <w:p>
            <w:r>
              <w:t>0</w:t>
            </w:r>
          </w:p>
        </w:tc>
        <w:tc>
          <w:tcPr>
            <w:tcW w:type="dxa" w:w="960"/>
          </w:tcPr>
          <w:p/>
        </w:tc>
        <w:tc>
          <w:tcPr>
            <w:tcW w:type="dxa" w:w="960"/>
          </w:tcPr>
          <w:p>
            <w:r>
              <w:t>7.36</w:t>
            </w:r>
          </w:p>
        </w:tc>
      </w:tr>
      <w:tr>
        <w:tc>
          <w:tcPr>
            <w:tcW w:type="dxa" w:w="960"/>
          </w:tcPr>
          <w:p>
            <w:r/>
          </w:p>
        </w:tc>
        <w:tc>
          <w:tcPr>
            <w:tcW w:type="dxa" w:w="960"/>
          </w:tcPr>
          <w:p/>
        </w:tc>
        <w:tc>
          <w:tcPr>
            <w:tcW w:type="dxa" w:w="960"/>
          </w:tcPr>
          <w:p>
            <w:r/>
          </w:p>
        </w:tc>
        <w:tc>
          <w:tcPr>
            <w:tcW w:type="dxa" w:w="960"/>
          </w:tcPr>
          <w:p>
            <w:r>
              <w:t>11</w:t>
            </w:r>
          </w:p>
        </w:tc>
        <w:tc>
          <w:tcPr>
            <w:tcW w:type="dxa" w:w="960"/>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1.4</w:t>
            </w:r>
          </w:p>
        </w:tc>
      </w:tr>
      <w:tr>
        <w:tc>
          <w:tcPr>
            <w:tcW w:type="dxa" w:w="960"/>
          </w:tcPr>
          <w:p>
            <w:r>
              <w:t>R. mtr.</w:t>
            </w:r>
          </w:p>
        </w:tc>
        <w:tc>
          <w:tcPr>
            <w:tcW w:type="dxa" w:w="960"/>
          </w:tcPr>
          <w:p/>
        </w:tc>
        <w:tc>
          <w:tcPr>
            <w:tcW w:type="dxa" w:w="960"/>
          </w:tcPr>
          <w:p>
            <w:r>
              <w:t>2985.0</w:t>
            </w:r>
          </w:p>
        </w:tc>
        <w:tc>
          <w:tcPr>
            <w:tcW w:type="dxa" w:w="960"/>
          </w:tcPr>
          <w:p>
            <w:r/>
          </w:p>
        </w:tc>
        <w:tc>
          <w:tcPr>
            <w:tcW w:type="dxa" w:w="960"/>
          </w:tcPr>
          <w:p>
            <w:r>
              <w:t>20 mm</w:t>
            </w:r>
          </w:p>
        </w:tc>
        <w:tc>
          <w:tcPr>
            <w:tcW w:type="dxa" w:w="960"/>
          </w:tcPr>
          <w:p>
            <w:r>
              <w:t>40.0</w:t>
            </w:r>
          </w:p>
        </w:tc>
        <w:tc>
          <w:tcPr>
            <w:tcW w:type="dxa" w:w="960"/>
          </w:tcPr>
          <w:p>
            <w:r>
              <w:t>119400</w:t>
            </w:r>
          </w:p>
        </w:tc>
        <w:tc>
          <w:tcPr>
            <w:tcW w:type="dxa" w:w="960"/>
          </w:tcPr>
          <w:p/>
        </w:tc>
        <w:tc>
          <w:tcPr>
            <w:tcW w:type="dxa" w:w="960"/>
          </w:tcPr>
          <w:p>
            <w:r>
              <w:t>1.4.1</w:t>
            </w:r>
          </w:p>
        </w:tc>
      </w:tr>
      <w:tr>
        <w:tc>
          <w:tcPr>
            <w:tcW w:type="dxa" w:w="960"/>
          </w:tcPr>
          <w:p>
            <w:r>
              <w:t>R. mtr.</w:t>
            </w:r>
          </w:p>
        </w:tc>
        <w:tc>
          <w:tcPr>
            <w:tcW w:type="dxa" w:w="960"/>
          </w:tcPr>
          <w:p/>
        </w:tc>
        <w:tc>
          <w:tcPr>
            <w:tcW w:type="dxa" w:w="960"/>
          </w:tcPr>
          <w:p>
            <w:r>
              <w:t>0</w:t>
            </w:r>
          </w:p>
        </w:tc>
        <w:tc>
          <w:tcPr>
            <w:tcW w:type="dxa" w:w="960"/>
          </w:tcPr>
          <w:p>
            <w:r/>
          </w:p>
        </w:tc>
        <w:tc>
          <w:tcPr>
            <w:tcW w:type="dxa" w:w="960"/>
          </w:tcPr>
          <w:p>
            <w:r>
              <w:t>25 mm</w:t>
            </w:r>
          </w:p>
        </w:tc>
        <w:tc>
          <w:tcPr>
            <w:tcW w:type="dxa" w:w="960"/>
          </w:tcPr>
          <w:p>
            <w:r>
              <w:t>56.0</w:t>
            </w:r>
          </w:p>
        </w:tc>
        <w:tc>
          <w:tcPr>
            <w:tcW w:type="dxa" w:w="960"/>
          </w:tcPr>
          <w:p>
            <w:r>
              <w:t>0</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12</w:t>
            </w:r>
          </w:p>
        </w:tc>
        <w:tc>
          <w:tcPr>
            <w:tcW w:type="dxa" w:w="960"/>
          </w:tcPr>
          <w:p>
            <w:r>
              <w:t>Supplying and drawing FR PVC insulated &amp; unsheathed flexible copper conductor as per PWD specification for electrical Works with ISI marked (IS:694) and as per IS 8130 : 2013 of 1.1 kV grade . Wire should be made from  99.90 % purity copper, class 2 stranding in acc. to IS:8130/IEC 60228 for  lower watt loss , oxygen free for less chances of oxidization, insulation PVC type A/C/D , flame retardant as per IS 10810-53, better amperage rating as per IS:3961 part 5,  in existing  surface or recessed PVC/ MS conduit/casing capping making connections with Copper Lugs of suitable size, Ferrules,testing etc. as required. OEM Must have its own in house NABL lab setup for all testing facilities for wires.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4.1</w:t>
            </w:r>
          </w:p>
        </w:tc>
      </w:tr>
      <w:tr>
        <w:tc>
          <w:tcPr>
            <w:tcW w:type="dxa" w:w="960"/>
          </w:tcPr>
          <w:p>
            <w:r>
              <w:t>Mtr.</w:t>
            </w:r>
          </w:p>
        </w:tc>
        <w:tc>
          <w:tcPr>
            <w:tcW w:type="dxa" w:w="960"/>
          </w:tcPr>
          <w:p/>
        </w:tc>
        <w:tc>
          <w:tcPr>
            <w:tcW w:type="dxa" w:w="960"/>
          </w:tcPr>
          <w:p>
            <w:r>
              <w:t>9000.0</w:t>
            </w:r>
          </w:p>
        </w:tc>
        <w:tc>
          <w:tcPr>
            <w:tcW w:type="dxa" w:w="960"/>
          </w:tcPr>
          <w:p>
            <w:r/>
          </w:p>
        </w:tc>
        <w:tc>
          <w:tcPr>
            <w:tcW w:type="dxa" w:w="960"/>
          </w:tcPr>
          <w:p>
            <w:r>
              <w:t>2 x 2.5 sq. mm. + 1x1.5sqmm</w:t>
            </w:r>
          </w:p>
        </w:tc>
        <w:tc>
          <w:tcPr>
            <w:tcW w:type="dxa" w:w="960"/>
          </w:tcPr>
          <w:p>
            <w:r>
              <w:t>81.0</w:t>
            </w:r>
          </w:p>
        </w:tc>
        <w:tc>
          <w:tcPr>
            <w:tcW w:type="dxa" w:w="960"/>
          </w:tcPr>
          <w:p>
            <w:r>
              <w:t>729000</w:t>
            </w:r>
          </w:p>
        </w:tc>
        <w:tc>
          <w:tcPr>
            <w:tcW w:type="dxa" w:w="960"/>
          </w:tcPr>
          <w:p/>
        </w:tc>
        <w:tc>
          <w:tcPr>
            <w:tcW w:type="dxa" w:w="960"/>
          </w:tcPr>
          <w:p>
            <w:r>
              <w:t>4.1.7</w:t>
            </w:r>
          </w:p>
        </w:tc>
      </w:tr>
      <w:tr>
        <w:tc>
          <w:tcPr>
            <w:tcW w:type="dxa" w:w="960"/>
          </w:tcPr>
          <w:p>
            <w:r>
              <w:t>Mtr.</w:t>
            </w:r>
          </w:p>
        </w:tc>
        <w:tc>
          <w:tcPr>
            <w:tcW w:type="dxa" w:w="960"/>
          </w:tcPr>
          <w:p/>
        </w:tc>
        <w:tc>
          <w:tcPr>
            <w:tcW w:type="dxa" w:w="960"/>
          </w:tcPr>
          <w:p>
            <w:r>
              <w:t>0</w:t>
            </w:r>
          </w:p>
        </w:tc>
        <w:tc>
          <w:tcPr>
            <w:tcW w:type="dxa" w:w="960"/>
          </w:tcPr>
          <w:p>
            <w:r/>
          </w:p>
        </w:tc>
        <w:tc>
          <w:tcPr>
            <w:tcW w:type="dxa" w:w="960"/>
          </w:tcPr>
          <w:p>
            <w:r>
              <w:t>2 x 4.0 sq. mm. + 1 x 2.5 sq. mm.</w:t>
            </w:r>
          </w:p>
        </w:tc>
        <w:tc>
          <w:tcPr>
            <w:tcW w:type="dxa" w:w="960"/>
          </w:tcPr>
          <w:p>
            <w:r>
              <w:t>122.0</w:t>
            </w:r>
          </w:p>
        </w:tc>
        <w:tc>
          <w:tcPr>
            <w:tcW w:type="dxa" w:w="960"/>
          </w:tcPr>
          <w:p>
            <w:r>
              <w:t>0</w:t>
            </w:r>
          </w:p>
        </w:tc>
        <w:tc>
          <w:tcPr>
            <w:tcW w:type="dxa" w:w="960"/>
          </w:tcPr>
          <w:p/>
        </w:tc>
        <w:tc>
          <w:tcPr>
            <w:tcW w:type="dxa" w:w="960"/>
          </w:tcPr>
          <w:p>
            <w:r>
              <w:t>4.1.14</w:t>
            </w:r>
          </w:p>
        </w:tc>
      </w:tr>
      <w:tr>
        <w:tc>
          <w:tcPr>
            <w:tcW w:type="dxa" w:w="960"/>
          </w:tcPr>
          <w:p>
            <w:r>
              <w:t>Set</w:t>
            </w:r>
          </w:p>
        </w:tc>
        <w:tc>
          <w:tcPr>
            <w:tcW w:type="dxa" w:w="960"/>
          </w:tcPr>
          <w:p/>
        </w:tc>
        <w:tc>
          <w:tcPr>
            <w:tcW w:type="dxa" w:w="960"/>
          </w:tcPr>
          <w:p>
            <w:r>
              <w:t>0</w:t>
            </w:r>
          </w:p>
        </w:tc>
        <w:tc>
          <w:tcPr>
            <w:tcW w:type="dxa" w:w="960"/>
          </w:tcPr>
          <w:p>
            <w:r>
              <w:t>13</w:t>
            </w:r>
          </w:p>
        </w:tc>
        <w:tc>
          <w:tcPr>
            <w:tcW w:type="dxa" w:w="960"/>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960"/>
          </w:tcPr>
          <w:p>
            <w:r>
              <w:t>5733.0</w:t>
            </w:r>
          </w:p>
        </w:tc>
        <w:tc>
          <w:tcPr>
            <w:tcW w:type="dxa" w:w="960"/>
          </w:tcPr>
          <w:p>
            <w:r>
              <w:t>0</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14</w:t>
            </w:r>
          </w:p>
        </w:tc>
        <w:tc>
          <w:tcPr>
            <w:tcW w:type="dxa" w:w="960"/>
          </w:tcPr>
          <w:p>
            <w:r>
              <w:t xml:space="preserve">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   </w:t>
            </w:r>
          </w:p>
        </w:tc>
        <w:tc>
          <w:tcPr>
            <w:tcW w:type="dxa" w:w="960"/>
          </w:tcPr>
          <w:p>
            <w:r/>
          </w:p>
        </w:tc>
        <w:tc>
          <w:tcPr>
            <w:tcW w:type="dxa" w:w="960"/>
          </w:tcPr>
          <w:p>
            <w:r/>
          </w:p>
        </w:tc>
        <w:tc>
          <w:tcPr>
            <w:tcW w:type="dxa" w:w="960"/>
          </w:tcPr>
          <w:p/>
        </w:tc>
        <w:tc>
          <w:tcPr>
            <w:tcW w:type="dxa" w:w="960"/>
          </w:tcPr>
          <w:p>
            <w:r>
              <w:t>14.6</w:t>
            </w:r>
          </w:p>
        </w:tc>
      </w:tr>
      <w:tr>
        <w:tc>
          <w:tcPr>
            <w:tcW w:type="dxa" w:w="960"/>
          </w:tcPr>
          <w:p>
            <w:r>
              <w:t>Mtr.</w:t>
            </w:r>
          </w:p>
        </w:tc>
        <w:tc>
          <w:tcPr>
            <w:tcW w:type="dxa" w:w="960"/>
          </w:tcPr>
          <w:p/>
        </w:tc>
        <w:tc>
          <w:tcPr>
            <w:tcW w:type="dxa" w:w="960"/>
          </w:tcPr>
          <w:p>
            <w:r>
              <w:t>35.0</w:t>
            </w:r>
          </w:p>
        </w:tc>
        <w:tc>
          <w:tcPr>
            <w:tcW w:type="dxa" w:w="960"/>
          </w:tcPr>
          <w:p>
            <w:r/>
          </w:p>
        </w:tc>
        <w:tc>
          <w:tcPr>
            <w:tcW w:type="dxa" w:w="960"/>
          </w:tcPr>
          <w:p>
            <w:r>
              <w:t xml:space="preserve">8 SWG G.I. ( Hot Dipped  ) Wire </w:t>
            </w:r>
          </w:p>
        </w:tc>
        <w:tc>
          <w:tcPr>
            <w:tcW w:type="dxa" w:w="960"/>
          </w:tcPr>
          <w:p>
            <w:r>
              <w:t>20.0</w:t>
            </w:r>
          </w:p>
        </w:tc>
        <w:tc>
          <w:tcPr>
            <w:tcW w:type="dxa" w:w="960"/>
          </w:tcPr>
          <w:p>
            <w:r>
              <w:t>700</w:t>
            </w:r>
          </w:p>
        </w:tc>
        <w:tc>
          <w:tcPr>
            <w:tcW w:type="dxa" w:w="960"/>
          </w:tcPr>
          <w:p/>
        </w:tc>
        <w:tc>
          <w:tcPr>
            <w:tcW w:type="dxa" w:w="960"/>
          </w:tcPr>
          <w:p>
            <w:r>
              <w:t>14.6.8</w:t>
            </w:r>
          </w:p>
        </w:tc>
      </w:tr>
      <w:tr>
        <w:tc>
          <w:tcPr>
            <w:tcW w:type="dxa" w:w="960"/>
          </w:tcPr>
          <w:p>
            <w:r/>
          </w:p>
        </w:tc>
        <w:tc>
          <w:tcPr>
            <w:tcW w:type="dxa" w:w="960"/>
          </w:tcPr>
          <w:p/>
        </w:tc>
        <w:tc>
          <w:tcPr>
            <w:tcW w:type="dxa" w:w="960"/>
          </w:tcPr>
          <w:p>
            <w:r/>
          </w:p>
        </w:tc>
        <w:tc>
          <w:tcPr>
            <w:tcW w:type="dxa" w:w="960"/>
          </w:tcPr>
          <w:p>
            <w:r>
              <w:t>15</w:t>
            </w:r>
          </w:p>
        </w:tc>
        <w:tc>
          <w:tcPr>
            <w:tcW w:type="dxa" w:w="960"/>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15.7</w:t>
            </w:r>
          </w:p>
        </w:tc>
      </w:tr>
      <w:tr>
        <w:tc>
          <w:tcPr>
            <w:tcW w:type="dxa" w:w="960"/>
          </w:tcPr>
          <w:p>
            <w:r>
              <w:t>Each</w:t>
            </w:r>
          </w:p>
        </w:tc>
        <w:tc>
          <w:tcPr>
            <w:tcW w:type="dxa" w:w="960"/>
          </w:tcPr>
          <w:p/>
        </w:tc>
        <w:tc>
          <w:tcPr>
            <w:tcW w:type="dxa" w:w="960"/>
          </w:tcPr>
          <w:p>
            <w:r>
              <w:t>12.0</w:t>
            </w:r>
          </w:p>
        </w:tc>
        <w:tc>
          <w:tcPr>
            <w:tcW w:type="dxa" w:w="960"/>
          </w:tcPr>
          <w:p>
            <w:r/>
          </w:p>
        </w:tc>
        <w:tc>
          <w:tcPr>
            <w:tcW w:type="dxa" w:w="960"/>
          </w:tcPr>
          <w:p>
            <w:r>
              <w:t>1200 mm Sweep BEE 1 Star rated (service value &gt;=4.0 to &lt; 4.5 )</w:t>
            </w:r>
          </w:p>
        </w:tc>
        <w:tc>
          <w:tcPr>
            <w:tcW w:type="dxa" w:w="960"/>
          </w:tcPr>
          <w:p>
            <w:r>
              <w:t>1890.0</w:t>
            </w:r>
          </w:p>
        </w:tc>
        <w:tc>
          <w:tcPr>
            <w:tcW w:type="dxa" w:w="960"/>
          </w:tcPr>
          <w:p>
            <w:r>
              <w:t>22680</w:t>
            </w:r>
          </w:p>
        </w:tc>
        <w:tc>
          <w:tcPr>
            <w:tcW w:type="dxa" w:w="960"/>
          </w:tcPr>
          <w:p/>
        </w:tc>
        <w:tc>
          <w:tcPr>
            <w:tcW w:type="dxa" w:w="960"/>
          </w:tcPr>
          <w:p>
            <w:r>
              <w:t>15.7.1</w:t>
            </w:r>
          </w:p>
        </w:tc>
      </w:tr>
      <w:tr>
        <w:tc>
          <w:tcPr>
            <w:tcW w:type="dxa" w:w="960"/>
          </w:tcPr>
          <w:p>
            <w:r/>
          </w:p>
        </w:tc>
        <w:tc>
          <w:tcPr>
            <w:tcW w:type="dxa" w:w="960"/>
          </w:tcPr>
          <w:p/>
        </w:tc>
        <w:tc>
          <w:tcPr>
            <w:tcW w:type="dxa" w:w="960"/>
          </w:tcPr>
          <w:p>
            <w:r/>
          </w:p>
        </w:tc>
        <w:tc>
          <w:tcPr>
            <w:tcW w:type="dxa" w:w="960"/>
          </w:tcPr>
          <w:p>
            <w:r>
              <w:t>16</w:t>
            </w:r>
          </w:p>
        </w:tc>
        <w:tc>
          <w:tcPr>
            <w:tcW w:type="dxa" w:w="960"/>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17.1</w:t>
            </w:r>
          </w:p>
        </w:tc>
      </w:tr>
      <w:tr>
        <w:tc>
          <w:tcPr>
            <w:tcW w:type="dxa" w:w="960"/>
          </w:tcPr>
          <w:p>
            <w:r>
              <w:t>Each</w:t>
            </w:r>
          </w:p>
        </w:tc>
        <w:tc>
          <w:tcPr>
            <w:tcW w:type="dxa" w:w="960"/>
          </w:tcPr>
          <w:p/>
        </w:tc>
        <w:tc>
          <w:tcPr>
            <w:tcW w:type="dxa" w:w="960"/>
          </w:tcPr>
          <w:p>
            <w:r>
              <w:t>78.0</w:t>
            </w:r>
          </w:p>
        </w:tc>
        <w:tc>
          <w:tcPr>
            <w:tcW w:type="dxa" w:w="960"/>
          </w:tcPr>
          <w:p>
            <w:r/>
          </w:p>
        </w:tc>
        <w:tc>
          <w:tcPr>
            <w:tcW w:type="dxa" w:w="960"/>
          </w:tcPr>
          <w:p>
            <w:r>
              <w:t>1170mm(+/-10%) LED batten with min. lumen output 2200 lm</w:t>
            </w:r>
          </w:p>
        </w:tc>
        <w:tc>
          <w:tcPr>
            <w:tcW w:type="dxa" w:w="960"/>
          </w:tcPr>
          <w:p>
            <w:r>
              <w:t>492.0</w:t>
            </w:r>
          </w:p>
        </w:tc>
        <w:tc>
          <w:tcPr>
            <w:tcW w:type="dxa" w:w="960"/>
          </w:tcPr>
          <w:p>
            <w:r>
              <w:t>38376</w:t>
            </w:r>
          </w:p>
        </w:tc>
        <w:tc>
          <w:tcPr>
            <w:tcW w:type="dxa" w:w="960"/>
          </w:tcPr>
          <w:p/>
        </w:tc>
        <w:tc>
          <w:tcPr>
            <w:tcW w:type="dxa" w:w="960"/>
          </w:tcPr>
          <w:p>
            <w:r>
              <w:t>17.1.1</w:t>
            </w:r>
          </w:p>
        </w:tc>
      </w:tr>
      <w:tr>
        <w:tc>
          <w:tcPr>
            <w:tcW w:type="dxa" w:w="960"/>
          </w:tcPr>
          <w:p>
            <w:r/>
          </w:p>
        </w:tc>
        <w:tc>
          <w:tcPr>
            <w:tcW w:type="dxa" w:w="960"/>
          </w:tcPr>
          <w:p/>
        </w:tc>
        <w:tc>
          <w:tcPr>
            <w:tcW w:type="dxa" w:w="960"/>
          </w:tcPr>
          <w:p>
            <w:r/>
          </w:p>
        </w:tc>
        <w:tc>
          <w:tcPr>
            <w:tcW w:type="dxa" w:w="960"/>
          </w:tcPr>
          <w:p>
            <w:r>
              <w:t>17</w:t>
            </w:r>
          </w:p>
        </w:tc>
        <w:tc>
          <w:tcPr>
            <w:tcW w:type="dxa" w:w="960"/>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Single pole MCB   (With B/C curve tripping Characteristics)</w:t>
            </w:r>
          </w:p>
        </w:tc>
        <w:tc>
          <w:tcPr>
            <w:tcW w:type="dxa" w:w="960"/>
          </w:tcPr>
          <w:p>
            <w:r/>
          </w:p>
        </w:tc>
        <w:tc>
          <w:tcPr>
            <w:tcW w:type="dxa" w:w="960"/>
          </w:tcPr>
          <w:p>
            <w:r/>
          </w:p>
        </w:tc>
        <w:tc>
          <w:tcPr>
            <w:tcW w:type="dxa" w:w="960"/>
          </w:tcPr>
          <w:p/>
        </w:tc>
        <w:tc>
          <w:tcPr>
            <w:tcW w:type="dxa" w:w="960"/>
          </w:tcPr>
          <w:p>
            <w:r>
              <w:t>6.1.1</w:t>
            </w:r>
          </w:p>
        </w:tc>
      </w:tr>
      <w:tr>
        <w:tc>
          <w:tcPr>
            <w:tcW w:type="dxa" w:w="960"/>
          </w:tcPr>
          <w:p>
            <w:r>
              <w:t>Each</w:t>
            </w:r>
          </w:p>
        </w:tc>
        <w:tc>
          <w:tcPr>
            <w:tcW w:type="dxa" w:w="960"/>
          </w:tcPr>
          <w:p/>
        </w:tc>
        <w:tc>
          <w:tcPr>
            <w:tcW w:type="dxa" w:w="960"/>
          </w:tcPr>
          <w:p>
            <w:r>
              <w:t>88.0</w:t>
            </w:r>
          </w:p>
        </w:tc>
        <w:tc>
          <w:tcPr>
            <w:tcW w:type="dxa" w:w="960"/>
          </w:tcPr>
          <w:p>
            <w:r/>
          </w:p>
        </w:tc>
        <w:tc>
          <w:tcPr>
            <w:tcW w:type="dxa" w:w="960"/>
          </w:tcPr>
          <w:p>
            <w:r>
              <w:t xml:space="preserve"> 6 A to 32 A rating</w:t>
            </w:r>
          </w:p>
        </w:tc>
        <w:tc>
          <w:tcPr>
            <w:tcW w:type="dxa" w:w="960"/>
          </w:tcPr>
          <w:p>
            <w:r>
              <w:t>187.0</w:t>
            </w:r>
          </w:p>
        </w:tc>
        <w:tc>
          <w:tcPr>
            <w:tcW w:type="dxa" w:w="960"/>
          </w:tcPr>
          <w:p>
            <w:r>
              <w:t>16456</w:t>
            </w:r>
          </w:p>
        </w:tc>
        <w:tc>
          <w:tcPr>
            <w:tcW w:type="dxa" w:w="960"/>
          </w:tcPr>
          <w:p/>
        </w:tc>
        <w:tc>
          <w:tcPr>
            <w:tcW w:type="dxa" w:w="960"/>
          </w:tcPr>
          <w:p>
            <w:r>
              <w:t>6.1.1.2</w:t>
            </w:r>
          </w:p>
        </w:tc>
      </w:tr>
      <w:tr>
        <w:tc>
          <w:tcPr>
            <w:tcW w:type="dxa" w:w="960"/>
          </w:tcPr>
          <w:p>
            <w:r/>
          </w:p>
        </w:tc>
        <w:tc>
          <w:tcPr>
            <w:tcW w:type="dxa" w:w="960"/>
          </w:tcPr>
          <w:p/>
        </w:tc>
        <w:tc>
          <w:tcPr>
            <w:tcW w:type="dxa" w:w="960"/>
          </w:tcPr>
          <w:p>
            <w:r/>
          </w:p>
        </w:tc>
        <w:tc>
          <w:tcPr>
            <w:tcW w:type="dxa" w:w="960"/>
          </w:tcPr>
          <w:p>
            <w:r/>
          </w:p>
        </w:tc>
        <w:tc>
          <w:tcPr>
            <w:tcW w:type="dxa" w:w="960"/>
          </w:tcPr>
          <w:p>
            <w:r>
              <w:t>Double pole MCB(With B/C curve tripping Characteristics)</w:t>
            </w:r>
          </w:p>
        </w:tc>
        <w:tc>
          <w:tcPr>
            <w:tcW w:type="dxa" w:w="960"/>
          </w:tcPr>
          <w:p>
            <w:r/>
          </w:p>
        </w:tc>
        <w:tc>
          <w:tcPr>
            <w:tcW w:type="dxa" w:w="960"/>
          </w:tcPr>
          <w:p>
            <w:r/>
          </w:p>
        </w:tc>
        <w:tc>
          <w:tcPr>
            <w:tcW w:type="dxa" w:w="960"/>
          </w:tcPr>
          <w:p/>
        </w:tc>
        <w:tc>
          <w:tcPr>
            <w:tcW w:type="dxa" w:w="960"/>
          </w:tcPr>
          <w:p>
            <w:r>
              <w:t>6.1.2</w:t>
            </w:r>
          </w:p>
        </w:tc>
      </w:tr>
      <w:tr>
        <w:tc>
          <w:tcPr>
            <w:tcW w:type="dxa" w:w="960"/>
          </w:tcPr>
          <w:p>
            <w:r>
              <w:t>Each</w:t>
            </w:r>
          </w:p>
        </w:tc>
        <w:tc>
          <w:tcPr>
            <w:tcW w:type="dxa" w:w="960"/>
          </w:tcPr>
          <w:p/>
        </w:tc>
        <w:tc>
          <w:tcPr>
            <w:tcW w:type="dxa" w:w="960"/>
          </w:tcPr>
          <w:p>
            <w:r>
              <w:t>35.0</w:t>
            </w:r>
          </w:p>
        </w:tc>
        <w:tc>
          <w:tcPr>
            <w:tcW w:type="dxa" w:w="960"/>
          </w:tcPr>
          <w:p>
            <w:r/>
          </w:p>
        </w:tc>
        <w:tc>
          <w:tcPr>
            <w:tcW w:type="dxa" w:w="960"/>
          </w:tcPr>
          <w:p>
            <w:r>
              <w:t xml:space="preserve"> 50/63 A rating</w:t>
            </w:r>
          </w:p>
        </w:tc>
        <w:tc>
          <w:tcPr>
            <w:tcW w:type="dxa" w:w="960"/>
          </w:tcPr>
          <w:p>
            <w:r>
              <w:t>900.0</w:t>
            </w:r>
          </w:p>
        </w:tc>
        <w:tc>
          <w:tcPr>
            <w:tcW w:type="dxa" w:w="960"/>
          </w:tcPr>
          <w:p>
            <w:r>
              <w:t>31500</w:t>
            </w:r>
          </w:p>
        </w:tc>
        <w:tc>
          <w:tcPr>
            <w:tcW w:type="dxa" w:w="960"/>
          </w:tcPr>
          <w:p/>
        </w:tc>
        <w:tc>
          <w:tcPr>
            <w:tcW w:type="dxa" w:w="960"/>
          </w:tcPr>
          <w:p>
            <w:r>
              <w:t>6.1.2.4</w:t>
            </w:r>
          </w:p>
        </w:tc>
      </w:tr>
      <w:tr>
        <w:tc>
          <w:tcPr>
            <w:tcW w:type="dxa" w:w="960"/>
          </w:tcPr>
          <w:p>
            <w:r/>
          </w:p>
        </w:tc>
        <w:tc>
          <w:tcPr>
            <w:tcW w:type="dxa" w:w="960"/>
          </w:tcPr>
          <w:p/>
        </w:tc>
        <w:tc>
          <w:tcPr>
            <w:tcW w:type="dxa" w:w="960"/>
          </w:tcPr>
          <w:p>
            <w:r/>
          </w:p>
        </w:tc>
        <w:tc>
          <w:tcPr>
            <w:tcW w:type="dxa" w:w="960"/>
          </w:tcPr>
          <w:p>
            <w:r>
              <w:t>18</w:t>
            </w:r>
          </w:p>
        </w:tc>
        <w:tc>
          <w:tcPr>
            <w:tcW w:type="dxa" w:w="960"/>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Metal door (single phase) IK-09 and IP-43 with Metal end box</w:t>
            </w:r>
          </w:p>
        </w:tc>
        <w:tc>
          <w:tcPr>
            <w:tcW w:type="dxa" w:w="960"/>
          </w:tcPr>
          <w:p>
            <w:r/>
          </w:p>
        </w:tc>
        <w:tc>
          <w:tcPr>
            <w:tcW w:type="dxa" w:w="960"/>
          </w:tcPr>
          <w:p>
            <w:r/>
          </w:p>
        </w:tc>
        <w:tc>
          <w:tcPr>
            <w:tcW w:type="dxa" w:w="960"/>
          </w:tcPr>
          <w:p/>
        </w:tc>
        <w:tc>
          <w:tcPr>
            <w:tcW w:type="dxa" w:w="960"/>
          </w:tcPr>
          <w:p>
            <w:r>
              <w:t>6.10.1</w:t>
            </w:r>
          </w:p>
        </w:tc>
      </w:tr>
      <w:tr>
        <w:tc>
          <w:tcPr>
            <w:tcW w:type="dxa" w:w="960"/>
          </w:tcPr>
          <w:p>
            <w:r>
              <w:t>Each</w:t>
            </w:r>
          </w:p>
        </w:tc>
        <w:tc>
          <w:tcPr>
            <w:tcW w:type="dxa" w:w="960"/>
          </w:tcPr>
          <w:p/>
        </w:tc>
        <w:tc>
          <w:tcPr>
            <w:tcW w:type="dxa" w:w="960"/>
          </w:tcPr>
          <w:p>
            <w:r>
              <w:t>25.0</w:t>
            </w:r>
          </w:p>
        </w:tc>
        <w:tc>
          <w:tcPr>
            <w:tcW w:type="dxa" w:w="960"/>
          </w:tcPr>
          <w:p>
            <w:r/>
          </w:p>
        </w:tc>
        <w:tc>
          <w:tcPr>
            <w:tcW w:type="dxa" w:w="960"/>
          </w:tcPr>
          <w:p>
            <w:r>
              <w:t>8 Way (8+2)</w:t>
            </w:r>
          </w:p>
        </w:tc>
        <w:tc>
          <w:tcPr>
            <w:tcW w:type="dxa" w:w="960"/>
          </w:tcPr>
          <w:p>
            <w:r>
              <w:t>2184.0</w:t>
            </w:r>
          </w:p>
        </w:tc>
        <w:tc>
          <w:tcPr>
            <w:tcW w:type="dxa" w:w="960"/>
          </w:tcPr>
          <w:p>
            <w:r>
              <w:t>54600</w:t>
            </w:r>
          </w:p>
        </w:tc>
        <w:tc>
          <w:tcPr>
            <w:tcW w:type="dxa" w:w="960"/>
          </w:tcPr>
          <w:p/>
        </w:tc>
        <w:tc>
          <w:tcPr>
            <w:tcW w:type="dxa" w:w="960"/>
          </w:tcPr>
          <w:p>
            <w:r>
              <w:t>6.10.1.3</w:t>
            </w:r>
          </w:p>
        </w:tc>
      </w:tr>
      <w:tr>
        <w:tc>
          <w:tcPr>
            <w:tcW w:type="dxa" w:w="960"/>
          </w:tcPr>
          <w:p>
            <w:r/>
          </w:p>
        </w:tc>
        <w:tc>
          <w:tcPr>
            <w:tcW w:type="dxa" w:w="960"/>
          </w:tcPr>
          <w:p/>
        </w:tc>
        <w:tc>
          <w:tcPr>
            <w:tcW w:type="dxa" w:w="960"/>
          </w:tcPr>
          <w:p>
            <w:r>
              <w:t>0</w:t>
            </w:r>
          </w:p>
        </w:tc>
        <w:tc>
          <w:tcPr>
            <w:tcW w:type="dxa" w:w="960"/>
          </w:tcPr>
          <w:p>
            <w:r/>
          </w:p>
        </w:tc>
        <w:tc>
          <w:tcPr>
            <w:tcW w:type="dxa" w:w="960"/>
          </w:tcPr>
          <w:p>
            <w:r>
              <w:t>Extra Items (With Premium)</w:t>
            </w:r>
          </w:p>
        </w:tc>
        <w:tc>
          <w:tcPr>
            <w:tcW w:type="dxa" w:w="960"/>
          </w:tcPr>
          <w:p>
            <w:r>
              <w:t>0</w:t>
            </w:r>
          </w:p>
        </w:tc>
        <w:tc>
          <w:tcPr>
            <w:tcW w:type="dxa" w:w="960"/>
          </w:tcPr>
          <w:p>
            <w:r>
              <w:t>0</w:t>
            </w:r>
          </w:p>
        </w:tc>
        <w:tc>
          <w:tcPr>
            <w:tcW w:type="dxa" w:w="960"/>
          </w:tcPr>
          <w:p/>
        </w:tc>
        <w:tc>
          <w:tcPr>
            <w:tcW w:type="dxa" w:w="960"/>
          </w:tcPr>
          <w:p>
            <w:r/>
          </w:p>
        </w:tc>
      </w:tr>
      <w:tr>
        <w:tc>
          <w:tcPr>
            <w:tcW w:type="dxa" w:w="960"/>
          </w:tcPr>
          <w:p>
            <w:r>
              <w:t>Each</w:t>
            </w:r>
          </w:p>
        </w:tc>
        <w:tc>
          <w:tcPr>
            <w:tcW w:type="dxa" w:w="960"/>
          </w:tcPr>
          <w:p/>
        </w:tc>
        <w:tc>
          <w:tcPr>
            <w:tcW w:type="dxa" w:w="960"/>
          </w:tcPr>
          <w:p>
            <w:r>
              <w:t>2.0</w:t>
            </w:r>
          </w:p>
        </w:tc>
        <w:tc>
          <w:tcPr>
            <w:tcW w:type="dxa" w:w="960"/>
          </w:tcPr>
          <w:p>
            <w:r>
              <w:t>E-01</w:t>
            </w:r>
          </w:p>
        </w:tc>
        <w:tc>
          <w:tcPr>
            <w:tcW w:type="dxa" w:w="960"/>
          </w:tcPr>
          <w:p>
            <w:r>
              <w:t xml:space="preserve"> Minimum lumen output 2500 Im Post top Luminarie</w:t>
            </w:r>
          </w:p>
        </w:tc>
        <w:tc>
          <w:tcPr>
            <w:tcW w:type="dxa" w:w="960"/>
          </w:tcPr>
          <w:p>
            <w:r>
              <w:t>5075.0</w:t>
            </w:r>
          </w:p>
        </w:tc>
        <w:tc>
          <w:tcPr>
            <w:tcW w:type="dxa" w:w="960"/>
          </w:tcPr>
          <w:p>
            <w:r>
              <w:t>10150</w:t>
            </w:r>
          </w:p>
        </w:tc>
        <w:tc>
          <w:tcPr>
            <w:tcW w:type="dxa" w:w="960"/>
          </w:tcPr>
          <w:p/>
        </w:tc>
        <w:tc>
          <w:tcPr>
            <w:tcW w:type="dxa" w:w="960"/>
          </w:tcPr>
          <w:p>
            <w:r/>
          </w:p>
        </w:tc>
      </w:tr>
      <w:tr>
        <w:tc>
          <w:tcPr>
            <w:tcW w:type="dxa" w:w="960"/>
          </w:tcPr>
          <w:p>
            <w:r>
              <w:t>Each</w:t>
            </w:r>
          </w:p>
        </w:tc>
        <w:tc>
          <w:tcPr>
            <w:tcW w:type="dxa" w:w="960"/>
          </w:tcPr>
          <w:p/>
        </w:tc>
        <w:tc>
          <w:tcPr>
            <w:tcW w:type="dxa" w:w="960"/>
          </w:tcPr>
          <w:p>
            <w:r>
              <w:t>4.0</w:t>
            </w:r>
          </w:p>
        </w:tc>
        <w:tc>
          <w:tcPr>
            <w:tcW w:type="dxa" w:w="960"/>
          </w:tcPr>
          <w:p>
            <w:r>
              <w:t>E-02</w:t>
            </w:r>
          </w:p>
        </w:tc>
        <w:tc>
          <w:tcPr>
            <w:tcW w:type="dxa" w:w="960"/>
          </w:tcPr>
          <w:p>
            <w:r>
              <w:t>6 A 3/5 pin shuttered socket</w:t>
            </w:r>
          </w:p>
        </w:tc>
        <w:tc>
          <w:tcPr>
            <w:tcW w:type="dxa" w:w="960"/>
          </w:tcPr>
          <w:p>
            <w:r>
              <w:t>107.0</w:t>
            </w:r>
          </w:p>
        </w:tc>
        <w:tc>
          <w:tcPr>
            <w:tcW w:type="dxa" w:w="960"/>
          </w:tcPr>
          <w:p>
            <w:r>
              <w:t>428</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E-03</w:t>
            </w:r>
          </w:p>
        </w:tc>
        <w:tc>
          <w:tcPr>
            <w:tcW w:type="dxa" w:w="960"/>
          </w:tcPr>
          <w:p>
            <w:r>
              <w:t>6/16 A shuttered socket</w:t>
            </w:r>
          </w:p>
        </w:tc>
        <w:tc>
          <w:tcPr>
            <w:tcW w:type="dxa" w:w="960"/>
          </w:tcPr>
          <w:p>
            <w:r>
              <w:t>176.0</w:t>
            </w:r>
          </w:p>
        </w:tc>
        <w:tc>
          <w:tcPr>
            <w:tcW w:type="dxa" w:w="960"/>
          </w:tcPr>
          <w:p>
            <w:r>
              <w:t>880</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E-04</w:t>
            </w:r>
          </w:p>
        </w:tc>
        <w:tc>
          <w:tcPr>
            <w:tcW w:type="dxa" w:w="960"/>
          </w:tcPr>
          <w:p>
            <w:r>
              <w:t>Providing &amp; Fixing of modular type lockable feature socket duly made out of unbreakable and fire retardant vergin poly carbonate with brass terminals and captive screws &amp; silver alloy contact tip with IP-20 rating, including all as per pre approved by Engineer in charge, making connections, testing etc. as required. For additional technical parameters of product / work refer Annexure 'A' attached with this BSR</w:t>
            </w:r>
          </w:p>
        </w:tc>
        <w:tc>
          <w:tcPr>
            <w:tcW w:type="dxa" w:w="960"/>
          </w:tcPr>
          <w:p>
            <w:r>
              <w:t>345.0</w:t>
            </w:r>
          </w:p>
        </w:tc>
        <w:tc>
          <w:tcPr>
            <w:tcW w:type="dxa" w:w="960"/>
          </w:tcPr>
          <w:p>
            <w:r>
              <w:t>1725</w:t>
            </w:r>
          </w:p>
        </w:tc>
        <w:tc>
          <w:tcPr>
            <w:tcW w:type="dxa" w:w="960"/>
          </w:tcPr>
          <w:p/>
        </w:tc>
        <w:tc>
          <w:tcPr>
            <w:tcW w:type="dxa" w:w="960"/>
          </w:tcPr>
          <w:p>
            <w:r/>
          </w:p>
        </w:tc>
      </w:tr>
      <w:tr>
        <w:tc>
          <w:tcPr>
            <w:tcW w:type="dxa" w:w="960"/>
          </w:tcPr>
          <w:p>
            <w:r>
              <w:t>Each</w:t>
            </w:r>
          </w:p>
        </w:tc>
        <w:tc>
          <w:tcPr>
            <w:tcW w:type="dxa" w:w="960"/>
          </w:tcPr>
          <w:p/>
        </w:tc>
        <w:tc>
          <w:tcPr>
            <w:tcW w:type="dxa" w:w="960"/>
          </w:tcPr>
          <w:p>
            <w:r>
              <w:t>4.0</w:t>
            </w:r>
          </w:p>
        </w:tc>
        <w:tc>
          <w:tcPr>
            <w:tcW w:type="dxa" w:w="960"/>
          </w:tcPr>
          <w:p>
            <w:r>
              <w:t>E-05</w:t>
            </w:r>
          </w:p>
        </w:tc>
        <w:tc>
          <w:tcPr>
            <w:tcW w:type="dxa" w:w="960"/>
          </w:tcPr>
          <w:p>
            <w:r>
              <w:t>6 A 3/5 pin shuttered socket</w:t>
            </w:r>
          </w:p>
        </w:tc>
        <w:tc>
          <w:tcPr>
            <w:tcW w:type="dxa" w:w="960"/>
          </w:tcPr>
          <w:p>
            <w:r>
              <w:t>107.0</w:t>
            </w:r>
          </w:p>
        </w:tc>
        <w:tc>
          <w:tcPr>
            <w:tcW w:type="dxa" w:w="960"/>
          </w:tcPr>
          <w:p>
            <w:r>
              <w:t>428</w:t>
            </w:r>
          </w:p>
        </w:tc>
        <w:tc>
          <w:tcPr>
            <w:tcW w:type="dxa" w:w="960"/>
          </w:tcPr>
          <w:p/>
        </w:tc>
        <w:tc>
          <w:tcPr>
            <w:tcW w:type="dxa" w:w="960"/>
          </w:tcPr>
          <w:p>
            <w:r/>
          </w:p>
        </w:tc>
      </w:tr>
      <w:tr>
        <w:tc>
          <w:tcPr>
            <w:tcW w:type="dxa" w:w="960"/>
          </w:tcPr>
          <w:p>
            <w:r>
              <w:t>Each</w:t>
            </w:r>
          </w:p>
        </w:tc>
        <w:tc>
          <w:tcPr>
            <w:tcW w:type="dxa" w:w="960"/>
          </w:tcPr>
          <w:p/>
        </w:tc>
        <w:tc>
          <w:tcPr>
            <w:tcW w:type="dxa" w:w="960"/>
          </w:tcPr>
          <w:p>
            <w:r>
              <w:t>4.0</w:t>
            </w:r>
          </w:p>
        </w:tc>
        <w:tc>
          <w:tcPr>
            <w:tcW w:type="dxa" w:w="960"/>
          </w:tcPr>
          <w:p>
            <w:r>
              <w:t>E-02</w:t>
            </w:r>
          </w:p>
        </w:tc>
        <w:tc>
          <w:tcPr>
            <w:tcW w:type="dxa" w:w="960"/>
          </w:tcPr>
          <w:p>
            <w:r>
              <w:t>6 A 3/5 pin shuttered socket</w:t>
            </w:r>
          </w:p>
        </w:tc>
        <w:tc>
          <w:tcPr>
            <w:tcW w:type="dxa" w:w="960"/>
          </w:tcPr>
          <w:p>
            <w:r>
              <w:t>107.0</w:t>
            </w:r>
          </w:p>
        </w:tc>
        <w:tc>
          <w:tcPr>
            <w:tcW w:type="dxa" w:w="960"/>
          </w:tcPr>
          <w:p>
            <w:r>
              <w:t>428</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E-03</w:t>
            </w:r>
          </w:p>
        </w:tc>
        <w:tc>
          <w:tcPr>
            <w:tcW w:type="dxa" w:w="960"/>
          </w:tcPr>
          <w:p>
            <w:r>
              <w:t>6/16 A shuttered socket</w:t>
            </w:r>
          </w:p>
        </w:tc>
        <w:tc>
          <w:tcPr>
            <w:tcW w:type="dxa" w:w="960"/>
          </w:tcPr>
          <w:p>
            <w:r>
              <w:t>176.0</w:t>
            </w:r>
          </w:p>
        </w:tc>
        <w:tc>
          <w:tcPr>
            <w:tcW w:type="dxa" w:w="960"/>
          </w:tcPr>
          <w:p>
            <w:r>
              <w:t>880</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E-04</w:t>
            </w:r>
          </w:p>
        </w:tc>
        <w:tc>
          <w:tcPr>
            <w:tcW w:type="dxa" w:w="960"/>
          </w:tcPr>
          <w:p>
            <w:r>
              <w:t>Providing &amp; Fixing of modular type lockable feature socket duly made out of unbreakable and fire retardant vergin poly carbonate with brass terminals and captive screws &amp; silver alloy contact tip with IP-20 rating, including all as per pre approved by Engineer in charge, making connections, testing etc. as required. For additional technical parameters of product / work refer Annexure 'A' attached with this BSR</w:t>
            </w:r>
          </w:p>
        </w:tc>
        <w:tc>
          <w:tcPr>
            <w:tcW w:type="dxa" w:w="960"/>
          </w:tcPr>
          <w:p>
            <w:r>
              <w:t>345.0</w:t>
            </w:r>
          </w:p>
        </w:tc>
        <w:tc>
          <w:tcPr>
            <w:tcW w:type="dxa" w:w="960"/>
          </w:tcPr>
          <w:p>
            <w:r>
              <w:t>1725</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E-06</w:t>
            </w:r>
          </w:p>
        </w:tc>
        <w:tc>
          <w:tcPr>
            <w:tcW w:type="dxa" w:w="960"/>
          </w:tcPr>
          <w:p>
            <w:r>
              <w:t>6/16 A shuttered socket</w:t>
            </w:r>
          </w:p>
        </w:tc>
        <w:tc>
          <w:tcPr>
            <w:tcW w:type="dxa" w:w="960"/>
          </w:tcPr>
          <w:p>
            <w:r>
              <w:t>176.0</w:t>
            </w:r>
          </w:p>
        </w:tc>
        <w:tc>
          <w:tcPr>
            <w:tcW w:type="dxa" w:w="960"/>
          </w:tcPr>
          <w:p>
            <w:r>
              <w:t>880</w:t>
            </w:r>
          </w:p>
        </w:tc>
        <w:tc>
          <w:tcPr>
            <w:tcW w:type="dxa" w:w="960"/>
          </w:tcPr>
          <w:p/>
        </w:tc>
        <w:tc>
          <w:tcPr>
            <w:tcW w:type="dxa" w:w="960"/>
          </w:tcPr>
          <w:p>
            <w:r/>
          </w:p>
        </w:tc>
      </w:tr>
      <w:tr>
        <w:tc>
          <w:tcPr>
            <w:tcW w:type="dxa" w:w="960"/>
          </w:tcPr>
          <w:p/>
        </w:tc>
        <w:tc>
          <w:tcPr>
            <w:tcW w:type="dxa" w:w="960"/>
          </w:tcPr>
          <w:p/>
        </w:tc>
        <w:tc>
          <w:tcPr>
            <w:tcW w:type="dxa" w:w="960"/>
          </w:tcPr>
          <w:p/>
        </w:tc>
        <w:tc>
          <w:tcPr>
            <w:tcW w:type="dxa" w:w="960"/>
          </w:tcPr>
          <w:p/>
        </w:tc>
        <w:tc>
          <w:tcPr>
            <w:tcW w:type="dxa" w:w="960"/>
          </w:tcPr>
          <w:p>
            <w:r>
              <w:t>Grand Total</w:t>
            </w:r>
          </w:p>
        </w:tc>
        <w:tc>
          <w:tcPr>
            <w:tcW w:type="dxa" w:w="960"/>
          </w:tcPr>
          <w:p/>
        </w:tc>
        <w:tc>
          <w:tcPr>
            <w:tcW w:type="dxa" w:w="960"/>
          </w:tcPr>
          <w:p>
            <w:r>
              <w:t>1120418</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Tender Premium @ 5.00%</w:t>
            </w:r>
          </w:p>
        </w:tc>
        <w:tc>
          <w:tcPr>
            <w:tcW w:type="dxa" w:w="960"/>
          </w:tcPr>
          <w:p/>
        </w:tc>
        <w:tc>
          <w:tcPr>
            <w:tcW w:type="dxa" w:w="960"/>
          </w:tcPr>
          <w:p>
            <w:r>
              <w:t>56021</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Payable Amount</w:t>
            </w:r>
          </w:p>
        </w:tc>
        <w:tc>
          <w:tcPr>
            <w:tcW w:type="dxa" w:w="960"/>
          </w:tcPr>
          <w:p/>
        </w:tc>
        <w:tc>
          <w:tcPr>
            <w:tcW w:type="dxa" w:w="960"/>
          </w:tcPr>
          <w:p>
            <w:r>
              <w:t>1176439</w:t>
            </w:r>
          </w:p>
        </w:tc>
        <w:tc>
          <w:tcPr>
            <w:tcW w:type="dxa" w:w="960"/>
          </w:tcPr>
          <w:p/>
        </w:tc>
        <w:tc>
          <w:tcPr>
            <w:tcW w:type="dxa" w:w="96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